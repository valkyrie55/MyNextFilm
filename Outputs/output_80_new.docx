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4" Type="http://schemas.openxmlformats.org/officeDocument/2006/relationships/extended-properties" Target="docProps/app.xml"/><Relationship Id="rId1"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spacing w:after="240"/>
        <w:ind w:left="-720"/>
      </w:pPr>
      <w:r>
        <w:rPr>
          <w:b/>
        </w:rPr>
        <w:t>EXT. MALL -EVENING</w:t>
      </w:r>
    </w:p>
    <w:p>
      <w:pPr>
        <w:spacing w:after="240" w:line="240" w:lineRule="exact"/>
        <w:ind w:left="720"/>
      </w:pPr>
      <w:r>
        <w:t>It ’ s a Saturday evening . The area around the mall is toocrowded . We see two guys coming out of the mall near thecorrider . One guy , Akash ( 35 ) is wearing shorts and a tshirtwith branded shoes carrying his gym bag and a sipper . Otherguy , Kush ( 38 ) is wearing joggers with tshirt carrying a gymbag and a phone on the other hand . Their car `` Mercedez Sclass '' arrives . As soon as they sit in the car Kush ’ s phonebuzzez .</w:t>
      </w:r>
    </w:p>
    <w:p>
      <w:pPr>
        <w:keepNext/>
        <w:spacing w:after="240"/>
        <w:ind w:left="-720"/>
      </w:pPr>
      <w:r>
        <w:rPr>
          <w:b/>
        </w:rPr>
        <w:t>INT. CAR. -EVENING</w:t>
      </w:r>
    </w:p>
    <w:p>
      <w:pPr>
        <w:spacing w:after="240" w:line="240" w:lineRule="exact"/>
        <w:ind w:left="720"/>
      </w:pPr>
      <w:r>
        <w:t>He gets a notification saying `` Its a match '' . Heunlocks his phone and gets excited by seeing thenotification . He opens the profile , he matched with Pooja.There is a side picture of a woman with open straight hairand wearing big jhumkas . Kush ’ s not able to see the fullface but just the side angle . He clicks on the profile toread the bio . The bio reads , `` It doesn ’ t even matter whatever i write down here but stillyou ’ re gon na swipe based on the pictures but still I amwriting.I am Delhite/Punjabi/Gemini/Doglover , I am 5 ’ 7 , Married in Delhi , fun-loving person who likes to live on herown conditions , IF YOU ’ RE LOOKING FOR A HOOKE UP THEN SWIPERIGHT BECAUSE I AM ONLY LOOKING FOR A CASUALRELATIONSHIP , with a smart , decent and a mature person alsocan ’ t tolerate grammar mistakes . And , the most importantthing , No strings attached '' Kush gets more excited looking at the bio . Meanwhile , Akashcalls his girlfriend on the phone . Kush sees the bio andimmediately sends Pooja `` HI '' . He waits for few seconds andgets a reply saying `` Hey '' . Their conversation starts.. Kush takes two seconds to reply . Akash ask Kush `` nariyal paani piyega ? Kush just nods anddoesn ’ t say anything . Akash ask the driver to stop the carnear the stall .</w:t>
      </w:r>
    </w:p>
    <w:p>
      <w:pPr>
        <w:spacing w:after="0" w:line="240" w:lineRule="exact"/>
        <w:ind w:left="3600"/>
      </w:pPr>
      <w:r>
        <w:t>KUSH</w:t>
      </w:r>
    </w:p>
    <w:p>
      <w:pPr>
        <w:keepLines/>
        <w:spacing w:after="240" w:line="240" w:lineRule="exact"/>
        <w:ind w:left="2160" w:right="1800"/>
      </w:pPr>
      <w:r>
        <w:t>`̶`̶ Read y̶o̶u̶r̶ b̶i̶o̶ ,̶ saying n̶o̶ s̶t̶r̶i̶n̶g̶s̶ attached ,̶ I̶ like t̶h̶a̶t̶ y̶o̶u̶ are being h̶o̶n̶e̶s̶t̶ .̶ B̶y̶ t̶h̶e̶ w̶a̶y̶ ,̶ I̶ a̶l̶s̶o̶ married ,̶ blessed w̶i̶t̶h̶ s̶o̶n̶ .̶ H̶e̶ is 8̶ y̶e̶a̶r̶s̶ o̶l̶d̶ '̶'̶</w:t>
      </w:r>
    </w:p>
    <w:p>
      <w:pPr>
        <w:spacing w:after="0" w:line="240" w:lineRule="exact"/>
        <w:ind w:left="3600"/>
      </w:pPr>
      <w:r>
        <w:t>POOJA</w:t>
      </w:r>
    </w:p>
    <w:p>
      <w:pPr>
        <w:keepLines/>
        <w:spacing w:after="240" w:line="240" w:lineRule="exact"/>
        <w:ind w:left="2160" w:right="1800"/>
      </w:pPr>
      <w:r>
        <w:t>`̶`̶ o̶m̶g̶ ,̶ y̶o̶u̶ dont look l̶i̶k̶e̶ s̶o̶m̶e̶o̶n̶e̶ w̶i̶t̶h̶ a̶n̶ 8̶ y̶e̶a̶r̶ o̶l̶d̶ k̶i̶d̶ .̶ A̶r̶e̶ y̶o̶u̶ a̶ g̶y̶m̶ f̶r̶e̶a̶k̶ ?̶ '̶'̶</w:t>
      </w:r>
    </w:p>
    <w:p>
      <w:pPr>
        <w:spacing w:after="0" w:line="240" w:lineRule="exact"/>
        <w:ind w:left="3600"/>
      </w:pPr>
      <w:r>
        <w:t>KUSH</w:t>
      </w:r>
    </w:p>
    <w:p>
      <w:pPr>
        <w:keepLines/>
        <w:spacing w:after="240" w:line="240" w:lineRule="exact"/>
        <w:ind w:left="2160" w:right="1800"/>
      </w:pPr>
      <w:r>
        <w:t>`̶`̶ y̶e̶s̶ ,̶ i̶ am v̶e̶r̶y̶ m̶u̶c̶h̶ i̶n̶t̶o̶ f̶i̶t̶n̶e̶s̶s̶ .̶ v̶e̶r̶y̶ a̶c̶t̶i̶v̶e̶ '̶'̶</w:t>
      </w:r>
    </w:p>
    <w:p>
      <w:pPr>
        <w:spacing w:after="0" w:line="240" w:lineRule="exact"/>
        <w:ind w:left="3600"/>
      </w:pPr>
      <w:r>
        <w:t>POOJA</w:t>
      </w:r>
    </w:p>
    <w:p>
      <w:pPr>
        <w:keepLines/>
        <w:spacing w:after="240" w:line="240" w:lineRule="exact"/>
        <w:ind w:left="2160" w:right="1800"/>
      </w:pPr>
      <w:r>
        <w:t>`̶`̶ i̶ r̶e̶a̶l̶l̶y̶ l̶i̶k̶e̶ p̶e̶o̶p̶l̶e̶ w̶h̶o̶ look a̶f̶t̶e̶r̶ t̶h̶e̶m̶s̶e̶l̶v̶e̶s̶ '̶'̶</w:t>
      </w:r>
    </w:p>
    <w:p>
      <w:pPr>
        <w:spacing w:after="0" w:line="240" w:lineRule="exact"/>
        <w:ind w:left="3600"/>
      </w:pPr>
      <w:r>
        <w:t>KUSH</w:t>
      </w:r>
    </w:p>
    <w:p>
      <w:pPr>
        <w:keepLines/>
        <w:spacing w:after="240" w:line="240" w:lineRule="exact"/>
        <w:ind w:left="2160" w:right="1800"/>
      </w:pPr>
      <w:r>
        <w:t>I̶ am t̶o̶o̶ f̶i̶t̶ ,̶ t̶o̶o̶ a̶c̶t̶i̶v̶e̶ .̶ H̶a̶h̶a̶ .̶ ;̶ )̶</w:t>
      </w:r>
    </w:p>
    <w:p>
      <w:pPr>
        <w:spacing w:after="0" w:line="240" w:lineRule="exact"/>
        <w:ind w:left="3600"/>
      </w:pPr>
      <w:r>
        <w:t>POOJA</w:t>
      </w:r>
    </w:p>
    <w:p>
      <w:pPr>
        <w:keepLines/>
        <w:spacing w:after="240" w:line="240" w:lineRule="exact"/>
        <w:ind w:left="2160" w:right="1800"/>
      </w:pPr>
      <w:r>
        <w:t>I̶ ’ l̶l̶ go w̶i̶t̶h̶ y̶o̶u̶r̶ w̶o̶r̶d̶s̶ .̶</w:t>
      </w:r>
    </w:p>
    <w:p>
      <w:pPr>
        <w:spacing w:after="0" w:line="240" w:lineRule="exact"/>
        <w:ind w:left="3600"/>
      </w:pPr>
      <w:r>
        <w:t>KUSH</w:t>
      </w:r>
    </w:p>
    <w:p>
      <w:pPr>
        <w:keepLines/>
        <w:spacing w:after="240" w:line="240" w:lineRule="exact"/>
        <w:ind w:left="2160" w:right="1800"/>
      </w:pPr>
      <w:r>
        <w:t>W̶h̶a̶t̶ e̶l̶s̶e̶ do y̶o̶u̶ go w̶i̶t̶h̶ ?̶</w:t>
      </w:r>
    </w:p>
    <w:p>
      <w:pPr>
        <w:spacing w:after="0" w:line="240" w:lineRule="exact"/>
        <w:ind w:left="3600"/>
      </w:pPr>
      <w:r>
        <w:t>POOJA</w:t>
      </w:r>
    </w:p>
    <w:p>
      <w:pPr>
        <w:keepLines/>
        <w:spacing w:after="240" w:line="240" w:lineRule="exact"/>
        <w:ind w:left="2160" w:right="1800"/>
      </w:pPr>
      <w:r>
        <w:t>I̶ am born a̶n̶d̶ brought u̶p̶ i̶n̶ D̶e̶l̶h̶i̶ ,̶ studied i̶n̶ D̶e̶l̶h̶i̶ ,̶ married i̶n̶ D̶e̶l̶h̶i̶ .̶ L̶i̶v̶e̶s̶ i̶n̶ V̶a̶s̶a̶n̶t̶ V̶i̶h̶a̶r̶ .̶ H̶u̶s̶b̶a̶n̶d̶ is i̶n̶ M̶e̶r̶c̶h̶a̶n̶t̶ N̶a̶v̶y̶ h̶e̶ m̶o̶s̶t̶l̶y̶ travels .̶ A̶n̶d̶ ,̶ I̶ am a̶l̶s̶o̶ blessed w̶i̶t̶h̶ a̶ d̶a̶u̶g̶h̶t̶e̶r̶ .̶ S̶h̶e̶ is 7̶ y̶e̶a̶r̶s̶ o̶l̶d̶ .̶</w:t>
      </w:r>
    </w:p>
    <w:p>
      <w:pPr>
        <w:spacing w:after="0" w:line="240" w:lineRule="exact"/>
        <w:ind w:left="3600"/>
      </w:pPr>
      <w:r>
        <w:t>KUSH</w:t>
      </w:r>
    </w:p>
    <w:p>
      <w:pPr>
        <w:keepLines/>
        <w:spacing w:after="240" w:line="240" w:lineRule="exact"/>
        <w:ind w:left="2160" w:right="1800"/>
      </w:pPr>
      <w:r>
        <w:t>O̶h̶ ,̶ y̶o̶u̶ dont look l̶i̶k̶e̶ s̶o̶m̶e̶o̶n̶e̶ w̶i̶t̶h̶ 7̶ y̶e̶a̶r̶ o̶l̶d̶ .̶</w:t>
      </w:r>
    </w:p>
    <w:p>
      <w:pPr>
        <w:spacing w:after="0" w:line="240" w:lineRule="exact"/>
        <w:ind w:left="3600"/>
      </w:pPr>
      <w:r>
        <w:t>POOJA</w:t>
      </w:r>
    </w:p>
    <w:p>
      <w:pPr>
        <w:keepLines/>
        <w:spacing w:after="240" w:line="240" w:lineRule="exact"/>
        <w:ind w:left="2160" w:right="1800"/>
      </w:pPr>
      <w:r>
        <w:t>J̶h̶o̶o̶t̶e̶ !̶ Y̶o̶u̶ c̶a̶n̶ h̶a̶r̶d̶l̶y̶ see m̶y̶ f̶a̶c̶e̶ i̶n̶ t̶h̶e̶ p̶i̶c̶t̶u̶r̶e̶ .̶</w:t>
      </w:r>
    </w:p>
    <w:p>
      <w:pPr>
        <w:spacing w:after="0" w:line="240" w:lineRule="exact"/>
        <w:ind w:left="3600"/>
      </w:pPr>
      <w:r>
        <w:t>KUSH</w:t>
      </w:r>
    </w:p>
    <w:p>
      <w:pPr>
        <w:keepLines/>
        <w:spacing w:after="240" w:line="240" w:lineRule="exact"/>
        <w:ind w:left="2160" w:right="1800"/>
      </w:pPr>
      <w:r>
        <w:t>o̶h̶ ,̶ I̶ c̶a̶n̶ figure i̶t̶ o̶u̶t̶ b̶y̶ y̶o̶u̶r̶ s̶i̶d̶e̶ p̶r̶o̶f̶i̶l̶e̶ ,̶ w̶i̶t̶h̶ y̶o̶u̶r̶ p̶e̶r̶f̶e̶c̶t̶ j̶a̶w̶l̶i̶n̶e̶ a̶n̶d̶ p̶r̶e̶t̶t̶y̶ j̶h̶u̶m̶k̶a̶s̶ .̶ I̶ like t̶a̶l̶l̶ g̶i̶r̶l̶s̶ a̶n̶d̶ y̶o̶u̶ ’ re 5̶ ’̶ 7̶ .̶ ;̶ )̶</w:t>
      </w:r>
    </w:p>
    <w:p>
      <w:pPr>
        <w:spacing w:after="0" w:line="240" w:lineRule="exact"/>
        <w:ind w:left="3600"/>
      </w:pPr>
      <w:r>
        <w:t>POOJA</w:t>
      </w:r>
    </w:p>
    <w:p>
      <w:pPr>
        <w:keepLines/>
        <w:spacing w:after="240" w:line="240" w:lineRule="exact"/>
        <w:ind w:left="2160" w:right="1800"/>
      </w:pPr>
      <w:r>
        <w:t>I̶ am blushing .̶</w:t>
      </w:r>
    </w:p>
    <w:p>
      <w:pPr>
        <w:spacing w:after="0" w:line="240" w:lineRule="exact"/>
        <w:ind w:left="3600"/>
      </w:pPr>
      <w:r>
        <w:t>KUSH</w:t>
      </w:r>
    </w:p>
    <w:p>
      <w:pPr>
        <w:keepLines/>
        <w:spacing w:after="240" w:line="240" w:lineRule="exact"/>
        <w:ind w:left="2160" w:right="1800"/>
      </w:pPr>
      <w:r>
        <w:t>R̶e̶a̶l̶l̶y̶ ?̶</w:t>
      </w:r>
    </w:p>
    <w:p>
      <w:pPr>
        <w:spacing w:after="0" w:line="240" w:lineRule="exact"/>
        <w:ind w:left="3600"/>
      </w:pPr>
      <w:r>
        <w:t>POOJA</w:t>
      </w:r>
    </w:p>
    <w:p>
      <w:pPr>
        <w:keepLines/>
        <w:spacing w:after="240" w:line="240" w:lineRule="exact"/>
        <w:ind w:left="2160" w:right="1800"/>
      </w:pPr>
      <w:r>
        <w:t>Y̶e̶a̶h̶ !̶</w:t>
      </w:r>
    </w:p>
    <w:p>
      <w:pPr>
        <w:spacing w:after="0" w:line="240" w:lineRule="exact"/>
        <w:ind w:left="3600"/>
      </w:pPr>
      <w:r>
        <w:t>KUSH</w:t>
      </w:r>
    </w:p>
    <w:p>
      <w:pPr>
        <w:keepLines/>
        <w:spacing w:after="240" w:line="240" w:lineRule="exact"/>
        <w:ind w:left="2160" w:right="1800"/>
      </w:pPr>
      <w:r>
        <w:t>S̶o̶ ,̶ P̶o̶o̶j̶a̶ ,̶ w̶h̶e̶n̶ c̶a̶n̶ w̶e̶ meet ?̶</w:t>
      </w:r>
    </w:p>
    <w:p>
      <w:pPr>
        <w:spacing w:after="0" w:line="240" w:lineRule="exact"/>
        <w:ind w:left="3600"/>
      </w:pPr>
      <w:r>
        <w:t>POOJA</w:t>
      </w:r>
    </w:p>
    <w:p>
      <w:pPr>
        <w:keepLines/>
        <w:spacing w:after="240" w:line="240" w:lineRule="exact"/>
        <w:ind w:left="2160" w:right="1800"/>
      </w:pPr>
      <w:r>
        <w:t>L̶i̶s̶t̶e̶n̶ ,̶ m̶y̶ h̶u̶s̶b̶a̶n̶d̶ is coming t̶o̶m̶o̶r̶r̶o̶w̶ s̶o̶ i̶ d̶o̶n̶t̶ know .̶</w:t>
      </w:r>
    </w:p>
    <w:p>
      <w:pPr>
        <w:spacing w:after="0" w:line="240" w:lineRule="exact"/>
        <w:ind w:left="3600"/>
      </w:pPr>
      <w:r>
        <w:t>KUSH</w:t>
      </w:r>
    </w:p>
    <w:p>
      <w:pPr>
        <w:keepLines/>
        <w:spacing w:after="240" w:line="240" w:lineRule="exact"/>
        <w:ind w:left="2160" w:right="1800"/>
      </w:pPr>
      <w:r>
        <w:t>H̶e̶ is coming t̶o̶m̶o̶r̶r̶o̶w̶ n̶a̶ ,̶ n̶o̶t̶ t̶o̶n̶i̶g̶h̶t̶ .̶</w:t>
      </w:r>
    </w:p>
    <w:p>
      <w:pPr>
        <w:spacing w:after="0" w:line="240" w:lineRule="exact"/>
        <w:ind w:left="3600"/>
      </w:pPr>
      <w:r>
        <w:t>POOJA</w:t>
      </w:r>
    </w:p>
    <w:p>
      <w:pPr>
        <w:keepLines/>
        <w:spacing w:after="240" w:line="240" w:lineRule="exact"/>
        <w:ind w:left="2160" w:right="1800"/>
      </w:pPr>
      <w:r>
        <w:t>y̶e̶a̶h̶ ,̶ b̶u̶t̶.̶.̶t̶o̶n̶i̶g̶h̶t̶ ?̶ O̶k̶a̶y̶ ,̶ give m̶e̶ o̶n̶e̶ m̶i̶n̶u̶t̶e̶ .̶</w:t>
      </w:r>
    </w:p>
    <w:p>
      <w:pPr>
        <w:keepNext/>
        <w:spacing w:after="240"/>
        <w:ind w:left="-720"/>
      </w:pPr>
      <w:r>
        <w:rPr>
          <w:b/>
        </w:rPr>
        <w:t>EXT. STALL. -EVENING.</w:t>
      </w:r>
    </w:p>
    <w:p>
      <w:pPr>
        <w:spacing w:after="240" w:line="240" w:lineRule="exact"/>
        <w:ind w:left="720"/>
      </w:pPr>
      <w:r>
        <w:t>They go outside for nariyal paani . Kush isvery much into the conversation with Pooja and doesn ’ t givemuch attention to Akash . As they take one sip of naariyalpaani and Jay gets another notification . Kush immediately books a cab and tell Akash that he needs togo somewhere urgently . Akash is confused . But Kush convinceshim that he has something very important and will tell himeverything later . Kush uber arrives and he messages Pooja .</w:t>
      </w:r>
    </w:p>
    <w:p>
      <w:pPr>
        <w:spacing w:after="0" w:line="240" w:lineRule="exact"/>
        <w:ind w:left="3600"/>
      </w:pPr>
      <w:r>
        <w:t>POOJA</w:t>
      </w:r>
    </w:p>
    <w:p>
      <w:pPr>
        <w:keepLines/>
        <w:spacing w:after="240" w:line="240" w:lineRule="exact"/>
        <w:ind w:left="2160" w:right="1800"/>
      </w:pPr>
      <w:r>
        <w:t>I̶ am o̶n̶l̶y̶ f̶r̶e̶e̶ f̶r̶o̶m̶ 7̶ t̶o̶ 1̶1̶p̶m̶ t̶o̶n̶i̶g̶h̶t̶ .̶</w:t>
      </w:r>
    </w:p>
    <w:p>
      <w:pPr>
        <w:spacing w:after="0" w:line="240" w:lineRule="exact"/>
        <w:ind w:left="3600"/>
      </w:pPr>
      <w:r>
        <w:t>KUSH</w:t>
      </w:r>
    </w:p>
    <w:p>
      <w:pPr>
        <w:keepLines/>
        <w:spacing w:after="240" w:line="240" w:lineRule="exact"/>
        <w:ind w:left="2160" w:right="1800"/>
      </w:pPr>
      <w:r>
        <w:t>O̶h̶ ,̶ t̶h̶a̶t̶ ’̶ s p̶e̶r̶f̶e̶c̶t̶ .̶ W̶h̶e̶r̶e̶ are w̶e̶ meeting ?̶</w:t>
      </w:r>
    </w:p>
    <w:p>
      <w:pPr>
        <w:spacing w:after="0" w:line="240" w:lineRule="exact"/>
        <w:ind w:left="3600"/>
      </w:pPr>
      <w:r>
        <w:t>POOJA</w:t>
      </w:r>
    </w:p>
    <w:p>
      <w:pPr>
        <w:keepLines/>
        <w:spacing w:after="240" w:line="240" w:lineRule="exact"/>
        <w:ind w:left="2160" w:right="1800"/>
      </w:pPr>
      <w:r>
        <w:t>Meet m̶e̶ a̶t̶ F̶o̶r̶t̶i̶s̶ H̶o̶s̶p̶i̶t̶a̶l̶ .̶</w:t>
      </w:r>
    </w:p>
    <w:p>
      <w:pPr>
        <w:spacing w:after="0" w:line="240" w:lineRule="exact"/>
        <w:ind w:left="3600"/>
      </w:pPr>
      <w:r>
        <w:t>KUSH</w:t>
      </w:r>
    </w:p>
    <w:p>
      <w:pPr>
        <w:keepLines/>
        <w:spacing w:after="240" w:line="240" w:lineRule="exact"/>
        <w:ind w:left="2160" w:right="1800"/>
      </w:pPr>
      <w:r>
        <w:t>W̶h̶y̶ ?̶</w:t>
      </w:r>
    </w:p>
    <w:p>
      <w:pPr>
        <w:spacing w:after="0" w:line="240" w:lineRule="exact"/>
        <w:ind w:left="3600"/>
      </w:pPr>
      <w:r>
        <w:t>POOJA</w:t>
      </w:r>
    </w:p>
    <w:p>
      <w:pPr>
        <w:keepLines/>
        <w:spacing w:after="240" w:line="240" w:lineRule="exact"/>
        <w:ind w:left="2160" w:right="1800"/>
      </w:pPr>
      <w:r>
        <w:t>F̶o̶r̶t̶i̶s̶ H̶o̶s̶p̶i̶t̶a̶l̶ C̶a̶f̶e̶ .̶</w:t>
      </w:r>
    </w:p>
    <w:p>
      <w:pPr>
        <w:spacing w:after="0" w:line="240" w:lineRule="exact"/>
        <w:ind w:left="3600"/>
      </w:pPr>
      <w:r>
        <w:t>KUSH</w:t>
      </w:r>
    </w:p>
    <w:p>
      <w:pPr>
        <w:keepLines/>
        <w:spacing w:after="240" w:line="240" w:lineRule="exact"/>
        <w:ind w:left="2160" w:right="1800"/>
      </w:pPr>
      <w:r>
        <w:t>G̶r̶e̶a̶t̶ ,̶ I̶ ’ l̶l̶ r̶e̶a̶c̶h̶ t̶h̶e̶r̶e̶ i̶n̶ 1̶5̶ m̶i̶n̶u̶t̶e̶s̶ .̶</w:t>
      </w:r>
    </w:p>
    <w:p>
      <w:pPr>
        <w:spacing w:after="0" w:line="240" w:lineRule="exact"/>
        <w:ind w:left="3600"/>
      </w:pPr>
      <w:r>
        <w:t>POOJA</w:t>
      </w:r>
    </w:p>
    <w:p>
      <w:pPr>
        <w:keepLines/>
        <w:spacing w:after="240" w:line="240" w:lineRule="exact"/>
        <w:ind w:left="2160" w:right="1800"/>
      </w:pPr>
      <w:r>
        <w:t>D̶o̶n̶ ’̶ t come i̶n̶ y̶o̶u̶r̶ c̶a̶r̶ .̶ C̶o̶m̶e̶ i̶n̶ u̶b̶e̶r̶ .̶ I̶t̶s̶ n̶e̶a̶r̶b̶y̶ m̶y̶ p̶l̶a̶c̶e̶ ,̶ I̶ w̶i̶l̶l̶ reach t̶h̶e̶r̶e̶ i̶n̶ 5̶ m̶i̶n̶u̶t̶e̶s̶ .̶ '̶'̶</w:t>
      </w:r>
    </w:p>
    <w:p>
      <w:pPr>
        <w:spacing w:after="0" w:line="240" w:lineRule="exact"/>
        <w:ind w:left="3600"/>
      </w:pPr>
      <w:r>
        <w:t>KUSH</w:t>
      </w:r>
    </w:p>
    <w:p>
      <w:pPr>
        <w:keepLines/>
        <w:spacing w:after="240" w:line="240" w:lineRule="exact"/>
        <w:ind w:left="2160" w:right="1800"/>
      </w:pPr>
      <w:r>
        <w:t>O̶k̶a̶y̶ ,̶ let m̶e̶ b̶o̶o̶k̶ U̶b̶e̶r̶ t̶h̶e̶n̶</w:t>
      </w:r>
    </w:p>
    <w:p>
      <w:pPr>
        <w:spacing w:after="0" w:line="240" w:lineRule="exact"/>
        <w:ind w:left="3600"/>
      </w:pPr>
      <w:r>
        <w:t>KUSH</w:t>
      </w:r>
    </w:p>
    <w:p>
      <w:pPr>
        <w:keepLines/>
        <w:spacing w:after="240" w:line="240" w:lineRule="exact"/>
        <w:ind w:left="2160" w:right="1800"/>
      </w:pPr>
      <w:r>
        <w:t>M̶y̶ c̶a̶b̶ is h̶e̶r̶e̶ .̶ I̶ w̶i̶l̶l̶ reach t̶h̶e̶r̶e̶ i̶n̶ 1̶5̶ m̶i̶n̶u̶t̶e̶s̶ .̶</w:t>
      </w:r>
    </w:p>
    <w:p>
      <w:pPr>
        <w:spacing w:after="0" w:line="240" w:lineRule="exact"/>
        <w:ind w:left="3600"/>
      </w:pPr>
      <w:r>
        <w:t>POOJA</w:t>
      </w:r>
    </w:p>
    <w:p>
      <w:pPr>
        <w:keepLines/>
        <w:spacing w:after="240" w:line="240" w:lineRule="exact"/>
        <w:ind w:left="2160" w:right="1800"/>
      </w:pPr>
      <w:r>
        <w:t>P̶o̶o̶j̶a̶-̶ G̶r̶e̶a̶t̶ ,̶ i̶ w̶i̶l̶l̶ be t̶h̶e̶r̶e̶ i̶n̶ 1̶0̶ m̶i̶n̶u̶t̶e̶s̶ .̶</w:t>
      </w:r>
    </w:p>
    <w:p>
      <w:pPr>
        <w:keepNext/>
        <w:spacing w:after="240"/>
        <w:ind w:left="-720"/>
      </w:pPr>
      <w:r>
        <w:rPr>
          <w:b/>
        </w:rPr>
        <w:t>INT/EXT. CAB. -EVENING.</w:t>
      </w:r>
    </w:p>
    <w:p>
      <w:pPr>
        <w:spacing w:after="240" w:line="240" w:lineRule="exact"/>
        <w:ind w:left="720"/>
      </w:pPr>
      <w:r>
        <w:t>WE SEE SHOTS OF THE CAR GOING RAPIDLY . Kush is very excited . Kush is getting impatient . He ask the driver . Kush phone buzzez . Pooja has messaged that she has reached .</w:t>
      </w:r>
    </w:p>
    <w:p>
      <w:pPr>
        <w:spacing w:after="0" w:line="240" w:lineRule="exact"/>
        <w:ind w:left="3600"/>
      </w:pPr>
      <w:r>
        <w:t>KUSH</w:t>
      </w:r>
    </w:p>
    <w:p>
      <w:pPr>
        <w:keepLines/>
        <w:spacing w:after="240" w:line="240" w:lineRule="exact"/>
        <w:ind w:left="2160" w:right="1800"/>
      </w:pPr>
      <w:r>
        <w:t>Reaching t̶h̶e̶r̶e̶ i̶n̶ 1̶0̶ m̶i̶n̶u̶t̶e̶s̶ .̶</w:t>
      </w:r>
    </w:p>
    <w:p>
      <w:pPr>
        <w:spacing w:after="0" w:line="240" w:lineRule="exact"/>
        <w:ind w:left="3600"/>
      </w:pPr>
      <w:r>
        <w:t>POOJA</w:t>
      </w:r>
    </w:p>
    <w:p>
      <w:pPr>
        <w:keepLines/>
        <w:spacing w:after="240" w:line="240" w:lineRule="exact"/>
        <w:ind w:left="2160" w:right="1800"/>
      </w:pPr>
      <w:r>
        <w:t>Reaching i̶n̶ 5̶ .̶</w:t>
      </w:r>
    </w:p>
    <w:p>
      <w:pPr>
        <w:spacing w:after="0" w:line="240" w:lineRule="exact"/>
        <w:ind w:left="3600"/>
      </w:pPr>
      <w:r>
        <w:t>KUSH</w:t>
      </w:r>
    </w:p>
    <w:p>
      <w:pPr>
        <w:keepLines/>
        <w:spacing w:after="240" w:line="240" w:lineRule="exact"/>
        <w:ind w:left="2160" w:right="1800"/>
      </w:pPr>
      <w:r>
        <w:t>H̶o̶w̶ w̶i̶l̶l̶ i recognize y̶o̶u̶ ?̶</w:t>
      </w:r>
    </w:p>
    <w:p>
      <w:pPr>
        <w:spacing w:after="0" w:line="240" w:lineRule="exact"/>
        <w:ind w:left="3600"/>
      </w:pPr>
      <w:r>
        <w:t>POOJA</w:t>
      </w:r>
    </w:p>
    <w:p>
      <w:pPr>
        <w:keepLines/>
        <w:spacing w:after="240" w:line="240" w:lineRule="exact"/>
        <w:ind w:left="2160" w:right="1800"/>
      </w:pPr>
      <w:r>
        <w:t>D̶o̶n̶ ’̶ t̶ w̶o̶r̶r̶y̶ ,̶ I̶ w̶i̶l̶l̶ recognize y̶o̶u̶ .̶</w:t>
      </w:r>
    </w:p>
    <w:p>
      <w:pPr>
        <w:spacing w:after="0" w:line="240" w:lineRule="exact"/>
        <w:ind w:left="3600"/>
      </w:pPr>
      <w:r>
        <w:t>KUSH</w:t>
      </w:r>
    </w:p>
    <w:p>
      <w:pPr>
        <w:keepLines/>
        <w:spacing w:after="240" w:line="240" w:lineRule="exact"/>
        <w:ind w:left="2160" w:right="1800"/>
      </w:pPr>
      <w:r>
        <w:t>b̶h̶a̶i̶y̶a̶ ,̶ a̶u̶r̶ k̶i̶t̶n̶a̶ d̶u̶r̶ d̶i̶k̶h̶a̶ r̶a̶h̶a̶ h̶a̶i̶ ?̶</w:t>
      </w:r>
    </w:p>
    <w:p>
      <w:pPr>
        <w:spacing w:after="0" w:line="240" w:lineRule="exact"/>
        <w:ind w:left="3600"/>
      </w:pPr>
      <w:r>
        <w:t>DRIVER</w:t>
      </w:r>
    </w:p>
    <w:p>
      <w:pPr>
        <w:keepLines/>
        <w:spacing w:after="240" w:line="240" w:lineRule="exact"/>
        <w:ind w:left="2160" w:right="1800"/>
      </w:pPr>
      <w:r>
        <w:t>S̶i̶r̶ ,̶ 8̶ m̶i̶n̶u̶t̶e̶s̶ h̶a̶i̶ a̶b̶h̶i̶ .̶</w:t>
      </w:r>
    </w:p>
    <w:p>
      <w:pPr>
        <w:spacing w:after="0" w:line="240" w:lineRule="exact"/>
        <w:ind w:left="3600"/>
      </w:pPr>
      <w:r>
        <w:t>KUSH</w:t>
      </w:r>
    </w:p>
    <w:p>
      <w:pPr>
        <w:keepLines/>
        <w:spacing w:after="240" w:line="240" w:lineRule="exact"/>
        <w:ind w:left="2160" w:right="1800"/>
      </w:pPr>
      <w:r>
        <w:t>T̶h̶o̶d̶a̶ j̶a̶l̶d̶i̶ c̶h̶a̶l̶a̶o̶ n̶a̶ !̶</w:t>
      </w:r>
    </w:p>
    <w:p>
      <w:pPr>
        <w:spacing w:after="0" w:line="240" w:lineRule="exact"/>
        <w:ind w:left="3600"/>
      </w:pPr>
      <w:r>
        <w:t>DRIVER</w:t>
      </w:r>
    </w:p>
    <w:p>
      <w:pPr>
        <w:keepLines/>
        <w:spacing w:after="240" w:line="240" w:lineRule="exact"/>
        <w:ind w:left="2160" w:right="1800"/>
      </w:pPr>
      <w:r>
        <w:t>S̶i̶r̶ ,̶ j̶i̶t̶n̶a̶ d̶i̶k̶h̶a̶ r̶a̶h̶a̶ h̶a̶i̶ u̶t̶n̶a̶ h̶i̶ lagega n̶a̶ t̶i̶m̶e̶ .̶ W̶a̶i̶s̶e̶ ,̶ a̶a̶p̶ b̶a̶h̶u̶t̶ k̶h̶u̶s̶h̶ l̶a̶g̶ r̶a̶h̶e̶ h̶o̶ ?̶</w:t>
      </w:r>
    </w:p>
    <w:p>
      <w:pPr>
        <w:spacing w:after="0" w:line="240" w:lineRule="exact"/>
        <w:ind w:left="3600"/>
      </w:pPr>
      <w:r>
        <w:t>KUSH</w:t>
      </w:r>
    </w:p>
    <w:p>
      <w:pPr>
        <w:keepLines/>
        <w:spacing w:after="240" w:line="240" w:lineRule="exact"/>
        <w:ind w:left="2160" w:right="1800"/>
      </w:pPr>
      <w:r>
        <w:t>H̶a̶a̶n̶ m̶e̶r̶i̶ n̶a̶u̶k̶r̶i̶ c̶h̶a̶l̶i̶ g̶a̶y̶i̶ h̶a̶i̶ a̶u̶r̶ g̶h̶a̶r̶ p̶e̶ i̶n̶c̶o̶m̶e̶ t̶a̶x̶ k̶i̶ r̶a̶i̶d̶ p̶a̶d̶h̶i̶ h̶a̶i̶ .̶</w:t>
      </w:r>
    </w:p>
    <w:p>
      <w:pPr>
        <w:spacing w:after="0" w:line="240" w:lineRule="exact"/>
        <w:ind w:left="3600"/>
      </w:pPr>
      <w:r>
        <w:t>DRIVER</w:t>
      </w:r>
    </w:p>
    <w:p>
      <w:pPr>
        <w:keepLines/>
        <w:spacing w:after="240" w:line="240" w:lineRule="exact"/>
        <w:ind w:left="2160" w:right="1800"/>
      </w:pPr>
      <w:r>
        <w:t>K̶y̶a̶ s̶i̶r̶ m̶a̶z̶a̶a̶k̶ t̶h̶a̶ .̶</w:t>
      </w:r>
    </w:p>
    <w:p>
      <w:pPr>
        <w:spacing w:after="0" w:line="240" w:lineRule="exact"/>
        <w:ind w:left="3600"/>
      </w:pPr>
      <w:r>
        <w:t>KUSH</w:t>
      </w:r>
    </w:p>
    <w:p>
      <w:pPr>
        <w:keepLines/>
        <w:spacing w:after="240" w:line="240" w:lineRule="exact"/>
        <w:ind w:left="2160" w:right="1800"/>
      </w:pPr>
      <w:r>
        <w:t>M̶e̶r̶a̶ b̶h̶i̶ m̶a̶z̶a̶a̶k̶ t̶h̶a̶ ,̶ T̶u̶ g̶a̶a̶d̶i̶ c̶h̶a̶l̶a̶ n̶a̶ !̶</w:t>
      </w:r>
    </w:p>
    <w:p>
      <w:pPr>
        <w:spacing w:after="0" w:line="240" w:lineRule="exact"/>
        <w:ind w:left="3600"/>
      </w:pPr>
      <w:r>
        <w:t>KUSH</w:t>
      </w:r>
    </w:p>
    <w:p>
      <w:pPr>
        <w:keepLines/>
        <w:spacing w:after="240" w:line="240" w:lineRule="exact"/>
        <w:ind w:left="2160" w:right="1800"/>
      </w:pPr>
      <w:r>
        <w:t>j̶u̶s̶t̶ 2̶ m̶o̶r̶e̶ m̶i̶n̶u̶t̶e̶s̶.̶.̶</w:t>
      </w:r>
    </w:p>
    <w:p>
      <w:pPr>
        <w:keepNext/>
        <w:spacing w:after="240"/>
        <w:ind w:left="-720"/>
      </w:pPr>
      <w:r>
        <w:rPr>
          <w:b/>
        </w:rPr>
        <w:t>EXT/INT. HOSPITAL. -EVENING</w:t>
      </w:r>
    </w:p>
    <w:p>
      <w:pPr>
        <w:spacing w:after="240" w:line="240" w:lineRule="exact"/>
        <w:ind w:left="720"/>
      </w:pPr>
      <w:r>
        <w:t>Kush reaches there . He pays the driver in a hurry and runstowards the hospital.We see patients everywhere . There is silence and sadness inthe hospital . Jay is in a hurry . He reaches in the cafe .</w:t>
      </w:r>
    </w:p>
    <w:p>
      <w:pPr>
        <w:keepNext/>
        <w:spacing w:after="240"/>
        <w:ind w:left="-720"/>
      </w:pPr>
      <w:r>
        <w:rPr>
          <w:b/>
        </w:rPr>
        <w:t>INT. HOSPITAL CAFE. -EVENING</w:t>
      </w:r>
    </w:p>
    <w:p>
      <w:pPr>
        <w:spacing w:after="240" w:line="240" w:lineRule="exact"/>
        <w:ind w:left="720"/>
      </w:pPr>
      <w:r>
        <w:t>There is a little silence . Monotonous , we can see peoplestressed out . Medicines on the right table . Some old womanin crying sitting in a cafe . Kush is looking around here and there and he sees areflection of a woman from the glass door sitting on a sidetable . She is in yellow dress , straight hair . She flips herhair behind her ear , Kush sees her wearing the same jhumkas.Kush approaches her . He says ’ Hi ’ . Pooja turns around and wesee a beautiful woman . Kush is in a awe looking at her . Sheis 5 ’ 7 . They chuckle and give a sid hug to each other and then sit . Kush sips drinks very proudly . Pooja starts checking the prices on the phone . She iscalculating everything on the phone while looking at prices . Kush is all surprised , his eyes gets wide open . He takes adeep breath Pooja then brings out her phone to book an Ola .</w:t>
      </w:r>
    </w:p>
    <w:p>
      <w:pPr>
        <w:spacing w:after="0" w:line="240" w:lineRule="exact"/>
        <w:ind w:left="3600"/>
      </w:pPr>
      <w:r>
        <w:t>POOJA</w:t>
      </w:r>
    </w:p>
    <w:p>
      <w:pPr>
        <w:keepLines/>
        <w:spacing w:after="240" w:line="240" w:lineRule="exact"/>
        <w:ind w:left="2160" w:right="1800"/>
      </w:pPr>
      <w:r>
        <w:t>K̶u̶s̶h̶ ?̶</w:t>
      </w:r>
    </w:p>
    <w:p>
      <w:pPr>
        <w:spacing w:after="0" w:line="240" w:lineRule="exact"/>
        <w:ind w:left="3600"/>
      </w:pPr>
      <w:r>
        <w:t>KUSH</w:t>
      </w:r>
    </w:p>
    <w:p>
      <w:pPr>
        <w:keepLines/>
        <w:spacing w:after="240" w:line="240" w:lineRule="exact"/>
        <w:ind w:left="2160" w:right="1800"/>
      </w:pPr>
      <w:r>
        <w:t>K̶u̶s̶h̶a̶g̶r̶a̶ M̶e̶h̶t̶a̶</w:t>
      </w:r>
    </w:p>
    <w:p>
      <w:pPr>
        <w:spacing w:after="0" w:line="240" w:lineRule="exact"/>
        <w:ind w:left="3600"/>
      </w:pPr>
      <w:r>
        <w:t>POOJA</w:t>
      </w:r>
    </w:p>
    <w:p>
      <w:pPr>
        <w:keepLines/>
        <w:spacing w:after="240" w:line="240" w:lineRule="exact"/>
        <w:ind w:left="2160" w:right="1800"/>
      </w:pPr>
      <w:r>
        <w:t>Y̶o̶u̶ look b̶e̶t̶t̶e̶r̶ t̶h̶a̶n̶ y̶o̶u̶r̶ p̶i̶c̶t̶u̶r̶e̶s̶ .̶</w:t>
      </w:r>
    </w:p>
    <w:p>
      <w:pPr>
        <w:spacing w:after="0" w:line="240" w:lineRule="exact"/>
        <w:ind w:left="3600"/>
      </w:pPr>
      <w:r>
        <w:t>KUSH</w:t>
      </w:r>
    </w:p>
    <w:p>
      <w:pPr>
        <w:keepLines/>
        <w:spacing w:after="240" w:line="240" w:lineRule="exact"/>
        <w:ind w:left="2160" w:right="1800"/>
      </w:pPr>
      <w:r>
        <w:t>T̶h̶a̶n̶k̶y̶o̶u̶ !̶ Y̶o̶u̶ ARE 5̶ ’̶ 7̶</w:t>
      </w:r>
    </w:p>
    <w:p>
      <w:pPr>
        <w:spacing w:after="0" w:line="240" w:lineRule="exact"/>
        <w:ind w:left="3600"/>
      </w:pPr>
      <w:r>
        <w:t>POOJA</w:t>
      </w:r>
    </w:p>
    <w:p>
      <w:pPr>
        <w:keepLines/>
        <w:spacing w:after="240" w:line="240" w:lineRule="exact"/>
        <w:ind w:left="2160" w:right="1800"/>
      </w:pPr>
      <w:r>
        <w:t>Y̶e̶a̶h̶ a̶n̶d̶ w̶i̶t̶h̶ h̶e̶e̶l̶s̶ 5̶ ’̶ 9̶ .̶ A̶n̶d̶ ,̶ y̶o̶u̶ ’ re 6̶ ’̶ ?̶</w:t>
      </w:r>
    </w:p>
    <w:p>
      <w:pPr>
        <w:spacing w:after="0" w:line="240" w:lineRule="exact"/>
        <w:ind w:left="3600"/>
      </w:pPr>
      <w:r>
        <w:t>KUSH</w:t>
      </w:r>
    </w:p>
    <w:p>
      <w:pPr>
        <w:keepLines/>
        <w:spacing w:after="240" w:line="240" w:lineRule="exact"/>
        <w:ind w:left="2160" w:right="1800"/>
      </w:pPr>
      <w:r>
        <w:t>Y̶e̶a̶h̶ ,̶ w̶i̶t̶h̶ s̶h̶o̶e̶s̶ 6̶ ’̶ 1̶ .̶</w:t>
      </w:r>
    </w:p>
    <w:p>
      <w:pPr>
        <w:spacing w:after="0" w:line="240" w:lineRule="exact"/>
        <w:ind w:left="3600"/>
      </w:pPr>
      <w:r>
        <w:t>POOJA</w:t>
      </w:r>
    </w:p>
    <w:p>
      <w:pPr>
        <w:keepLines/>
        <w:spacing w:after="240" w:line="240" w:lineRule="exact"/>
        <w:ind w:left="2160" w:right="1800"/>
      </w:pPr>
      <w:r>
        <w:t>C̶o̶f̶f̶e̶e̶ ?̶</w:t>
      </w:r>
    </w:p>
    <w:p>
      <w:pPr>
        <w:spacing w:after="0" w:line="240" w:lineRule="exact"/>
        <w:ind w:left="3600"/>
      </w:pPr>
      <w:r>
        <w:t>KUSH</w:t>
      </w:r>
    </w:p>
    <w:p>
      <w:pPr>
        <w:keepLines/>
        <w:spacing w:after="240" w:line="240" w:lineRule="exact"/>
        <w:ind w:left="2160" w:right="1800"/>
      </w:pPr>
      <w:r>
        <w:t>Y̶e̶a̶h̶ ,̶ I̶ ’ l̶l̶ j̶u̶s̶t̶ o̶r̶d̶e̶r̶ .̶</w:t>
      </w:r>
    </w:p>
    <w:p>
      <w:pPr>
        <w:spacing w:after="0" w:line="240" w:lineRule="exact"/>
        <w:ind w:left="3600"/>
      </w:pPr>
      <w:r>
        <w:t>POOJA</w:t>
      </w:r>
    </w:p>
    <w:p>
      <w:pPr>
        <w:keepLines/>
        <w:spacing w:after="240" w:line="240" w:lineRule="exact"/>
        <w:ind w:left="2160" w:right="1800"/>
      </w:pPr>
      <w:r>
        <w:t>I̶ a̶l̶r̶e̶a̶d̶y̶ did .̶ A̶m̶e̶r̶i̶c̶a̶n̶o̶ w̶i̶t̶h̶o̶u̶t̶ s̶u̶g̶a̶r̶ ?̶</w:t>
      </w:r>
    </w:p>
    <w:p>
      <w:pPr>
        <w:spacing w:after="0" w:line="240" w:lineRule="exact"/>
        <w:ind w:left="3600"/>
      </w:pPr>
      <w:r>
        <w:t>KUSH</w:t>
      </w:r>
    </w:p>
    <w:p>
      <w:pPr>
        <w:keepLines/>
        <w:spacing w:after="240" w:line="240" w:lineRule="exact"/>
        <w:ind w:left="2160" w:right="1800"/>
      </w:pPr>
      <w:r>
        <w:t>H̶o̶w̶ do y̶o̶u̶ know ?̶</w:t>
      </w:r>
    </w:p>
    <w:p>
      <w:pPr>
        <w:spacing w:after="0" w:line="240" w:lineRule="exact"/>
        <w:ind w:left="3600"/>
      </w:pPr>
      <w:r>
        <w:t>POOJA</w:t>
      </w:r>
    </w:p>
    <w:p>
      <w:pPr>
        <w:keepLines/>
        <w:spacing w:after="240" w:line="240" w:lineRule="exact"/>
        <w:ind w:left="2160" w:right="1800"/>
      </w:pPr>
      <w:r>
        <w:t>I̶ know w̶h̶a̶t̶ f̶i̶t̶ p̶e̶o̶p̶l̶e̶ drink .̶ T̶h̶e̶i̶r̶ c̶o̶f̶f̶e̶e̶ a̶r̶r̶i̶v̶e̶s̶ .̶ K̶u̶s̶h̶ gets m̶o̶r̶e̶ e̶x̶c̶i̶t̶e̶d̶ a̶n̶d̶ gets attracted t̶o̶ h̶e̶r̶ .̶ K̶u̶s̶h̶ takes a̶ p̶a̶u̶s̶e̶ .̶</w:t>
      </w:r>
    </w:p>
    <w:p>
      <w:pPr>
        <w:spacing w:after="0" w:line="240" w:lineRule="exact"/>
        <w:ind w:left="3600"/>
      </w:pPr>
      <w:r>
        <w:t>KUSH</w:t>
      </w:r>
    </w:p>
    <w:p>
      <w:pPr>
        <w:keepLines/>
        <w:spacing w:after="240" w:line="240" w:lineRule="exact"/>
        <w:ind w:left="2160" w:right="1800"/>
      </w:pPr>
      <w:r>
        <w:t>W̶h̶y̶ t̶h̶i̶s̶ p̶l̶a̶c̶e̶ ?̶</w:t>
      </w:r>
    </w:p>
    <w:p>
      <w:pPr>
        <w:spacing w:after="0" w:line="240" w:lineRule="exact"/>
        <w:ind w:left="3600"/>
      </w:pPr>
      <w:r>
        <w:t>POOJA</w:t>
      </w:r>
    </w:p>
    <w:p>
      <w:pPr>
        <w:keepLines/>
        <w:spacing w:after="240" w:line="240" w:lineRule="exact"/>
        <w:ind w:left="2160" w:right="1800"/>
      </w:pPr>
      <w:r>
        <w:t>M̶a̶l̶e̶ dominated s̶o̶c̶i̶e̶t̶y̶ h̶a̶i̶n̶a̶ y̶a̶a̶r̶ !̶ A̶a̶p̶ l̶o̶g̶ t̶o̶h̶ k̶i̶s̶i̶s̶e̶ k̶a̶h̶i̶n̶ b̶h̶i̶ m̶i̶l̶ s̶a̶k̶t̶e̶ h̶a̶i̶ .̶ L̶a̶d̶k̶i̶y̶o̶n̶ ke s̶a̶a̶t̶h̶ a̶i̶s̶a̶ n̶a̶h̶i̶ h̶a̶i̶ .̶ H̶u̶m̶e̶ t̶o̶h̶ s̶a̶b̶ k̶u̶c̶h̶ s̶o̶c̶h̶n̶a̶ s̶a̶m̶b̶h̶a̶j̶h̶n̶a̶ h̶o̶t̶a̶ h̶a̶i̶ ,̶ a̶n̶d̶ a̶s̶ y̶o̶u̶ know I̶ am married .̶ T̶o̶h̶ m̶u̶j̶h̶e̶ l̶a̶g̶t̶a̶ y̶e̶h̶ e̶k̶ a̶i̶s̶i̶ j̶a̶g̶a̶h̶ j̶a̶h̶a̶ k̶i̶s̶i̶ k̶a̶ b̶h̶i̶ u̶s̶s̶ t̶a̶r̶a̶f̶ m̶i̶n̶d̶ n̶a̶h̶i̶ j̶a̶y̶e̶g̶a̶ .̶ Y̶a̶h̶a̶ k̶i̶s̶i̶n̶e̶ d̶e̶k̶h̶ l̶i̶y̶a̶ t̶o̶h̶ I̶ c̶a̶n̶ say I̶ am h̶e̶r̶e̶ t̶o̶ see a̶ f̶r̶i̶e̶n̶d̶ .̶ N̶o̶ o̶n̶e̶ w̶o̶u̶l̶d̶ doubt m̶e̶ .̶</w:t>
      </w:r>
    </w:p>
    <w:p>
      <w:pPr>
        <w:spacing w:after="0" w:line="240" w:lineRule="exact"/>
        <w:ind w:left="3600"/>
      </w:pPr>
      <w:r>
        <w:t>KUSH</w:t>
      </w:r>
    </w:p>
    <w:p>
      <w:pPr>
        <w:keepLines/>
        <w:spacing w:after="240" w:line="240" w:lineRule="exact"/>
        <w:ind w:left="2160" w:right="1800"/>
      </w:pPr>
      <w:r>
        <w:t>Y̶o̶u̶ are s̶o̶ s̶m̶a̶r̶t̶ .̶ S̶o̶ i̶n̶t̶e̶l̶l̶i̶g̶e̶n̶t̶ .̶ T̶u̶m̶h̶a̶r̶i̶ b̶e̶a̶u̶t̶y̶ ke s̶a̶a̶t̶h̶ n̶a̶ m̶e̶i̶n̶ t̶u̶m̶h̶a̶r̶e̶ i̶n̶t̶e̶l̶l̶i̶g̶e̶n̶c̶e̶ ka b̶h̶i̶ f̶a̶n̶ h̶o̶ g̶a̶y̶a̶ h̶u̶ .̶</w:t>
      </w:r>
    </w:p>
    <w:p>
      <w:pPr>
        <w:spacing w:after="0" w:line="240" w:lineRule="exact"/>
        <w:ind w:left="3600"/>
      </w:pPr>
      <w:r>
        <w:t>KUSH</w:t>
      </w:r>
    </w:p>
    <w:p>
      <w:pPr>
        <w:keepLines/>
        <w:spacing w:after="240" w:line="240" w:lineRule="exact"/>
        <w:ind w:left="2160" w:right="1800"/>
      </w:pPr>
      <w:r>
        <w:t>I̶ s̶e̶r̶i̶o̶u̶s̶l̶y̶ dont b̶e̶l̶i̶v̶e̶ t̶u̶m̶h̶a̶r̶i̶ j̶a̶i̶s̶i̶ l̶a̶d̶k̶i̶y̶a̶ b̶h̶i̶ h̶o̶t̶i̶ h̶a̶i̶ .̶ S̶e̶r̶i̶o̶u̶s̶l̶y̶ ,̶ I̶ mean ?̶ M̶e̶r̶i̶ b̶i̶w̶i̶ b̶h̶i̶ a̶i̶s̶i̶ n̶a̶h̶i̶ h̶a̶i̶ y̶a̶a̶r̶ !̶</w:t>
      </w:r>
    </w:p>
    <w:p>
      <w:pPr>
        <w:spacing w:after="0" w:line="240" w:lineRule="exact"/>
        <w:ind w:left="3600"/>
      </w:pPr>
      <w:r>
        <w:t>POOJA</w:t>
      </w:r>
    </w:p>
    <w:p>
      <w:pPr>
        <w:keepLines/>
        <w:spacing w:after="240" w:line="240" w:lineRule="exact"/>
        <w:ind w:left="2160" w:right="1800"/>
      </w:pPr>
      <w:r>
        <w:t>U̶h̶.̶.̶</w:t>
      </w:r>
    </w:p>
    <w:p>
      <w:pPr>
        <w:spacing w:after="0" w:line="240" w:lineRule="exact"/>
        <w:ind w:left="3600"/>
      </w:pPr>
      <w:r>
        <w:t>KUSH</w:t>
      </w:r>
    </w:p>
    <w:p>
      <w:pPr>
        <w:keepLines/>
        <w:spacing w:after="240" w:line="240" w:lineRule="exact"/>
        <w:ind w:left="2160" w:right="1800"/>
      </w:pPr>
      <w:r>
        <w:t>Y̶o̶u̶ ’ re d̶e̶f̶i̶n̶i̶t̶e̶l̶y̶ a̶ g̶i̶r̶l̶f̶r̶i̶e̶n̶d̶ m̶a̶t̶e̶r̶i̶a̶l̶ .̶</w:t>
      </w:r>
    </w:p>
    <w:p>
      <w:pPr>
        <w:spacing w:after="0" w:line="240" w:lineRule="exact"/>
        <w:ind w:left="3600"/>
      </w:pPr>
      <w:r>
        <w:t>POOJA</w:t>
      </w:r>
    </w:p>
    <w:p>
      <w:pPr>
        <w:keepLines/>
        <w:spacing w:after="240" w:line="240" w:lineRule="exact"/>
        <w:ind w:left="2160" w:right="1800"/>
      </w:pPr>
      <w:r>
        <w:t>W̶a̶h̶i̶ t̶o̶h̶ n̶a̶h̶i̶ k̶a̶r̶n̶a̶ .̶ I̶ told y̶o̶u̶ na ,̶ n̶o̶ s̶t̶r̶i̶n̶g̶s̶ attached .̶</w:t>
      </w:r>
    </w:p>
    <w:p>
      <w:pPr>
        <w:spacing w:after="0" w:line="240" w:lineRule="exact"/>
        <w:ind w:left="3600"/>
      </w:pPr>
      <w:r>
        <w:t>KUSH</w:t>
      </w:r>
    </w:p>
    <w:p>
      <w:pPr>
        <w:keepLines/>
        <w:spacing w:after="240" w:line="240" w:lineRule="exact"/>
        <w:ind w:left="2160" w:right="1800"/>
      </w:pPr>
      <w:r>
        <w:t>S̶o̶ ,̶ w̶h̶a̶t̶ ’ s̶ next ?</w:t>
      </w:r>
    </w:p>
    <w:p>
      <w:pPr>
        <w:spacing w:after="0" w:line="240" w:lineRule="exact"/>
        <w:ind w:left="3600"/>
      </w:pPr>
      <w:r>
        <w:t>POOJA</w:t>
      </w:r>
    </w:p>
    <w:p>
      <w:pPr>
        <w:keepLines/>
        <w:spacing w:after="240" w:line="240" w:lineRule="exact"/>
        <w:ind w:left="2160" w:right="1800"/>
      </w:pPr>
      <w:r>
        <w:t>you tell me na , you ’ re the man .</w:t>
      </w:r>
    </w:p>
    <w:p>
      <w:pPr>
        <w:spacing w:after="0" w:line="240" w:lineRule="exact"/>
        <w:ind w:left="3600"/>
      </w:pPr>
      <w:r>
        <w:t>KUSH</w:t>
      </w:r>
    </w:p>
    <w:p>
      <w:pPr>
        <w:keepLines/>
        <w:spacing w:after="240" w:line="240" w:lineRule="exact"/>
        <w:ind w:left="2160" w:right="1800"/>
      </w:pPr>
      <w:r>
        <w:t>give me a suggestion , i ’ ll go with your comfort .</w:t>
      </w:r>
    </w:p>
    <w:p>
      <w:pPr>
        <w:spacing w:after="0" w:line="240" w:lineRule="exact"/>
        <w:ind w:left="3600"/>
      </w:pPr>
      <w:r>
        <w:t>POOJA</w:t>
      </w:r>
    </w:p>
    <w:p>
      <w:pPr>
        <w:keepLines/>
        <w:spacing w:after="240" w:line="240" w:lineRule="exact"/>
        <w:ind w:left="2160" w:right="1800"/>
      </w:pPr>
      <w:r>
        <w:t>uh..Imperial ? Presidential Suit ?</w:t>
      </w:r>
    </w:p>
    <w:p>
      <w:pPr>
        <w:spacing w:after="0" w:line="240" w:lineRule="exact"/>
        <w:ind w:left="3600"/>
      </w:pPr>
      <w:r>
        <w:t>KUSH</w:t>
      </w:r>
    </w:p>
    <w:p>
      <w:pPr>
        <w:keepLines/>
        <w:spacing w:after="240" w:line="240" w:lineRule="exact"/>
        <w:ind w:left="2160" w:right="1800"/>
      </w:pPr>
      <w:r>
        <w:t>That ’ s perfect !</w:t>
      </w:r>
    </w:p>
    <w:p>
      <w:pPr>
        <w:spacing w:after="0" w:line="240" w:lineRule="exact"/>
        <w:ind w:left="3600"/>
      </w:pPr>
      <w:r>
        <w:t>POOJA</w:t>
      </w:r>
    </w:p>
    <w:p>
      <w:pPr>
        <w:keepLines/>
        <w:spacing w:after="240" w:line="240" w:lineRule="exact"/>
        <w:ind w:left="2160" w:right="1800"/>
      </w:pPr>
      <w:r>
        <w:t>okay , let me check the price .</w:t>
      </w:r>
    </w:p>
    <w:p>
      <w:pPr>
        <w:spacing w:after="0" w:line="240" w:lineRule="exact"/>
        <w:ind w:left="3600"/>
      </w:pPr>
      <w:r>
        <w:t>POOJA</w:t>
      </w:r>
    </w:p>
    <w:p>
      <w:pPr>
        <w:keepLines/>
        <w:spacing w:after="240" w:line="240" w:lineRule="exact"/>
        <w:ind w:left="2160" w:right="1800"/>
      </w:pPr>
      <w:r>
        <w:t>Okay , 75,000 for presidential suit plus taxes , then we will order from Spice Route with nice wine and tip ? 4000 ?</w:t>
      </w:r>
    </w:p>
    <w:p>
      <w:pPr>
        <w:spacing w:after="0" w:line="240" w:lineRule="exact"/>
        <w:ind w:left="3600"/>
      </w:pPr>
      <w:r>
        <w:t>KUSH</w:t>
      </w:r>
    </w:p>
    <w:p>
      <w:pPr>
        <w:keepLines/>
        <w:spacing w:after="240" w:line="240" w:lineRule="exact"/>
        <w:ind w:left="2160" w:right="1800"/>
      </w:pPr>
      <w:r>
        <w:t>make it 5 .</w:t>
      </w:r>
    </w:p>
    <w:p>
      <w:pPr>
        <w:spacing w:after="0" w:line="240" w:lineRule="exact"/>
        <w:ind w:left="3600"/>
      </w:pPr>
      <w:r>
        <w:t>POOJA</w:t>
      </w:r>
    </w:p>
    <w:p>
      <w:pPr>
        <w:keepLines/>
        <w:spacing w:after="240" w:line="240" w:lineRule="exact"/>
        <w:ind w:left="2160" w:right="1800"/>
      </w:pPr>
      <w:r>
        <w:t>okay so , total cost one lakh five thousand rupees .</w:t>
      </w:r>
    </w:p>
    <w:p>
      <w:pPr>
        <w:spacing w:after="0" w:line="240" w:lineRule="exact"/>
        <w:ind w:left="3600"/>
      </w:pPr>
      <w:r>
        <w:t>KUSH</w:t>
      </w:r>
    </w:p>
    <w:p>
      <w:pPr>
        <w:keepLines/>
        <w:spacing w:after="240" w:line="240" w:lineRule="exact"/>
        <w:ind w:left="2160" w:right="1800"/>
      </w:pPr>
      <w:r>
        <w:t>But why are you doing this ? I will lookmafter everything ya !</w:t>
      </w:r>
    </w:p>
    <w:p>
      <w:pPr>
        <w:spacing w:after="0" w:line="240" w:lineRule="exact"/>
        <w:ind w:left="3600"/>
      </w:pPr>
      <w:r>
        <w:t>POOJA</w:t>
      </w:r>
    </w:p>
    <w:p>
      <w:pPr>
        <w:keepLines/>
        <w:spacing w:after="240" w:line="240" w:lineRule="exact"/>
        <w:ind w:left="2160" w:right="1800"/>
      </w:pPr>
      <w:r>
        <w:t>Listen , Don ’ t make wrong but I dont want any kind of favours from you or anyone from this world . Aur waise bhi jab ladke bill pay karte haina toh kahin na kahin woh ladkiyon ki azadi kharidte hai .</w:t>
      </w:r>
    </w:p>
    <w:p>
      <w:pPr>
        <w:spacing w:after="0" w:line="240" w:lineRule="exact"/>
        <w:ind w:left="3600"/>
      </w:pPr>
      <w:r>
        <w:t>KUSH</w:t>
      </w:r>
    </w:p>
    <w:p>
      <w:pPr>
        <w:keepLines/>
        <w:spacing w:after="240" w:line="240" w:lineRule="exact"/>
        <w:ind w:left="2160" w:right="1800"/>
      </w:pPr>
      <w:r>
        <w:t>Tumahare per chulu mein ? Aisi ladkiyan hoti hai ?</w:t>
      </w:r>
    </w:p>
    <w:p>
      <w:pPr>
        <w:spacing w:after="0" w:line="240" w:lineRule="exact"/>
        <w:ind w:left="3600"/>
      </w:pPr>
      <w:r>
        <w:t>POOJA</w:t>
      </w:r>
    </w:p>
    <w:p>
      <w:pPr>
        <w:keepLines/>
        <w:spacing w:after="240" w:line="240" w:lineRule="exact"/>
        <w:ind w:left="2160" w:right="1800"/>
      </w:pPr>
      <w:r>
        <w:t>Kyun ? Tumhari biwi aisi nahi hai ?</w:t>
      </w:r>
    </w:p>
    <w:p>
      <w:pPr>
        <w:spacing w:after="0" w:line="240" w:lineRule="exact"/>
        <w:ind w:left="3600"/>
      </w:pPr>
      <w:r>
        <w:t>KUSH</w:t>
      </w:r>
    </w:p>
    <w:p>
      <w:pPr>
        <w:keepLines/>
        <w:spacing w:after="240" w:line="240" w:lineRule="exact"/>
        <w:ind w:left="2160" w:right="1800"/>
      </w:pPr>
      <w:r>
        <w:t>Let ’ s not go there .</w:t>
      </w:r>
    </w:p>
    <w:p>
      <w:pPr>
        <w:spacing w:after="0" w:line="240" w:lineRule="exact"/>
        <w:ind w:left="3600"/>
      </w:pPr>
      <w:r>
        <w:t>POOJA</w:t>
      </w:r>
    </w:p>
    <w:p>
      <w:pPr>
        <w:keepLines/>
        <w:spacing w:after="240" w:line="240" w:lineRule="exact"/>
        <w:ind w:left="2160" w:right="1800"/>
      </w:pPr>
      <w:r>
        <w:t>so , shall I book the cab ?</w:t>
      </w:r>
    </w:p>
    <w:p>
      <w:pPr>
        <w:spacing w:after="0" w:line="240" w:lineRule="exact"/>
        <w:ind w:left="3600"/>
      </w:pPr>
      <w:r>
        <w:t>KUSH</w:t>
      </w:r>
    </w:p>
    <w:p>
      <w:pPr>
        <w:keepLines/>
        <w:spacing w:after="240" w:line="240" w:lineRule="exact"/>
        <w:ind w:left="2160" w:right="1800"/>
      </w:pPr>
      <w:r>
        <w:t>yes !</w:t>
      </w:r>
    </w:p>
    <w:p>
      <w:pPr>
        <w:spacing w:after="0" w:line="240" w:lineRule="exact"/>
        <w:ind w:left="3600"/>
      </w:pPr>
      <w:r>
        <w:t>POOJA</w:t>
      </w:r>
    </w:p>
    <w:p>
      <w:pPr>
        <w:keepLines/>
        <w:spacing w:after="240" w:line="240" w:lineRule="exact"/>
        <w:ind w:left="2160" w:right="1800"/>
      </w:pPr>
      <w:r>
        <w:t>Our cab is 2 minutes away . So , let ’ s go out .</w:t>
      </w:r>
    </w:p>
    <w:p>
      <w:pPr>
        <w:keepNext/>
        <w:spacing w:after="240"/>
        <w:ind w:left="-720"/>
      </w:pPr>
      <w:r>
        <w:rPr>
          <w:b/>
        </w:rPr>
        <w:t>EXT. HOSPITAL. -EVENING.</w:t>
      </w:r>
    </w:p>
    <w:p>
      <w:pPr>
        <w:spacing w:after="240" w:line="240" w:lineRule="exact"/>
        <w:ind w:left="720"/>
      </w:pPr>
      <w:r>
        <w:t>They go outside the cafe , Pooja starts wearing sunglassesand covers her head with the dupatta . Kush is just lookingat her . He can see the jhumkas from her dupatta . They aregoing towards the cab in a hurry.Their ola is waiting outside .</w:t>
      </w:r>
    </w:p>
    <w:p>
      <w:pPr>
        <w:keepNext/>
        <w:spacing w:after="240"/>
        <w:ind w:left="-720"/>
      </w:pPr>
      <w:r>
        <w:rPr>
          <w:b/>
        </w:rPr>
        <w:t>INT. CAB. -EVENING.</w:t>
      </w:r>
    </w:p>
    <w:p>
      <w:pPr>
        <w:spacing w:after="240" w:line="240" w:lineRule="exact"/>
        <w:ind w:left="720"/>
      </w:pPr>
      <w:r>
        <w:t>Pooja gives the OTP to the driver as they sit in the car.They are in the car and Kush is getting impatient . He slideshis hand towards her thigh . Pooja stops him . Kush then comes closer to Pooja . Kush is just looking at her with awe Kush then keeps his hand on her hand . Pooja then ask the driver to stop the car . The driver stops the car .</w:t>
      </w:r>
    </w:p>
    <w:p>
      <w:pPr>
        <w:spacing w:after="0" w:line="240" w:lineRule="exact"/>
        <w:ind w:left="3600"/>
      </w:pPr>
      <w:r>
        <w:t>POOJA</w:t>
      </w:r>
    </w:p>
    <w:p>
      <w:pPr>
        <w:keepLines/>
        <w:spacing w:after="240" w:line="240" w:lineRule="exact"/>
        <w:ind w:left="2160" w:right="1800"/>
      </w:pPr>
      <w:r>
        <w:t>Wait na ! We are going there .</w:t>
      </w:r>
    </w:p>
    <w:p>
      <w:pPr>
        <w:spacing w:after="0" w:line="240" w:lineRule="exact"/>
        <w:ind w:left="3600"/>
      </w:pPr>
      <w:r>
        <w:t>POOJA</w:t>
      </w:r>
    </w:p>
    <w:p>
      <w:pPr>
        <w:keepLines/>
        <w:spacing w:after="240" w:line="240" w:lineRule="exact"/>
        <w:ind w:left="2160" w:right="1800"/>
      </w:pPr>
      <w:r>
        <w:t>We ’ ll order wine . And sushi . You like sushi na ?</w:t>
      </w:r>
    </w:p>
    <w:p>
      <w:pPr>
        <w:spacing w:after="0" w:line="240" w:lineRule="exact"/>
        <w:ind w:left="3600"/>
      </w:pPr>
      <w:r>
        <w:t>KUSH</w:t>
      </w:r>
    </w:p>
    <w:p>
      <w:pPr>
        <w:keepLines/>
        <w:spacing w:after="240" w:line="240" w:lineRule="exact"/>
        <w:ind w:left="2160" w:right="1800"/>
      </w:pPr>
      <w:r>
        <w:t>You have so much knowledge about food na ! Pata hai , mein apne ghar pe chicken bhi nahi kha sakta .</w:t>
      </w:r>
    </w:p>
    <w:p>
      <w:pPr>
        <w:spacing w:after="0" w:line="240" w:lineRule="exact"/>
        <w:ind w:left="3600"/>
      </w:pPr>
      <w:r>
        <w:t>POOJA</w:t>
      </w:r>
    </w:p>
    <w:p>
      <w:pPr>
        <w:keepLines/>
        <w:spacing w:after="240" w:line="240" w:lineRule="exact"/>
        <w:ind w:left="2160" w:right="1800"/>
      </w:pPr>
      <w:r>
        <w:t>kyun ? Are you a vegeterian ?</w:t>
      </w:r>
    </w:p>
    <w:p>
      <w:pPr>
        <w:spacing w:after="0" w:line="240" w:lineRule="exact"/>
        <w:ind w:left="3600"/>
      </w:pPr>
      <w:r>
        <w:t>KUSH</w:t>
      </w:r>
    </w:p>
    <w:p>
      <w:pPr>
        <w:keepLines/>
        <w:spacing w:after="240" w:line="240" w:lineRule="exact"/>
        <w:ind w:left="2160" w:right="1800"/>
      </w:pPr>
      <w:r>
        <w:t>nahi , I am married to a Jainy woman na !</w:t>
      </w:r>
    </w:p>
    <w:p>
      <w:pPr>
        <w:spacing w:after="0" w:line="240" w:lineRule="exact"/>
        <w:ind w:left="3600"/>
      </w:pPr>
      <w:r>
        <w:t>POOJA</w:t>
      </w:r>
    </w:p>
    <w:p>
      <w:pPr>
        <w:keepLines/>
        <w:spacing w:after="240" w:line="240" w:lineRule="exact"/>
        <w:ind w:left="2160" w:right="1800"/>
      </w:pPr>
      <w:r>
        <w:t>Don ’ t worry , mere saath kha sakte ho and pi bhi sakte ho .</w:t>
      </w:r>
    </w:p>
    <w:p>
      <w:pPr>
        <w:spacing w:after="0" w:line="240" w:lineRule="exact"/>
        <w:ind w:left="3600"/>
      </w:pPr>
      <w:r>
        <w:t>POOJA</w:t>
      </w:r>
    </w:p>
    <w:p>
      <w:pPr>
        <w:keepLines/>
        <w:spacing w:after="240" w:line="240" w:lineRule="exact"/>
        <w:ind w:left="2160" w:right="1800"/>
      </w:pPr>
      <w:r>
        <w:t>wait , do you have protection ?</w:t>
      </w:r>
    </w:p>
    <w:p>
      <w:pPr>
        <w:spacing w:after="0" w:line="240" w:lineRule="exact"/>
        <w:ind w:left="3600"/>
      </w:pPr>
      <w:r>
        <w:t>KUSH</w:t>
      </w:r>
    </w:p>
    <w:p>
      <w:pPr>
        <w:keepLines/>
        <w:spacing w:after="240" w:line="240" w:lineRule="exact"/>
        <w:ind w:left="2160" w:right="1800"/>
      </w:pPr>
      <w:r>
        <w:t>oh shit , no ! Itni jaldi jaldi mein mene liya nahi .</w:t>
      </w:r>
    </w:p>
    <w:p>
      <w:pPr>
        <w:spacing w:after="0" w:line="240" w:lineRule="exact"/>
        <w:ind w:left="3600"/>
      </w:pPr>
      <w:r>
        <w:t>POOJA</w:t>
      </w:r>
    </w:p>
    <w:p>
      <w:pPr>
        <w:keepLines/>
        <w:spacing w:after="240" w:line="240" w:lineRule="exact"/>
        <w:ind w:left="2160" w:right="1800"/>
      </w:pPr>
      <w:r>
        <w:t>so , go and get it na !</w:t>
      </w:r>
    </w:p>
    <w:p>
      <w:pPr>
        <w:spacing w:after="0" w:line="240" w:lineRule="exact"/>
        <w:ind w:left="3600"/>
      </w:pPr>
      <w:r>
        <w:t>POOJA</w:t>
      </w:r>
    </w:p>
    <w:p>
      <w:pPr>
        <w:keepLines/>
        <w:spacing w:after="240" w:line="240" w:lineRule="exact"/>
        <w:ind w:left="2160" w:right="1800"/>
      </w:pPr>
      <w:r>
        <w:t>bhaiya , zara gaadi side mein rokna , please ?</w:t>
      </w:r>
    </w:p>
    <w:p>
      <w:pPr>
        <w:spacing w:after="0" w:line="240" w:lineRule="exact"/>
        <w:ind w:left="3600"/>
      </w:pPr>
      <w:r>
        <w:t>POOJA</w:t>
      </w:r>
    </w:p>
    <w:p>
      <w:pPr>
        <w:keepLines/>
        <w:spacing w:after="240" w:line="240" w:lineRule="exact"/>
        <w:ind w:left="2160" w:right="1800"/>
      </w:pPr>
      <w:r>
        <w:t>Can you please get me a bottle of water ?</w:t>
      </w:r>
    </w:p>
    <w:p>
      <w:pPr>
        <w:spacing w:after="0" w:line="240" w:lineRule="exact"/>
        <w:ind w:left="3600"/>
      </w:pPr>
      <w:r>
        <w:t>KUSH</w:t>
      </w:r>
    </w:p>
    <w:p>
      <w:pPr>
        <w:keepLines/>
        <w:spacing w:after="240" w:line="240" w:lineRule="exact"/>
        <w:ind w:left="2160" w:right="1800"/>
      </w:pPr>
      <w:r>
        <w:t>yeah , yeah sure ! You want Cold one or room temperature ?</w:t>
      </w:r>
    </w:p>
    <w:p>
      <w:pPr>
        <w:spacing w:after="0" w:line="240" w:lineRule="exact"/>
        <w:ind w:left="3600"/>
      </w:pPr>
      <w:r>
        <w:t>POOJA</w:t>
      </w:r>
    </w:p>
    <w:p>
      <w:pPr>
        <w:keepLines/>
        <w:spacing w:after="240" w:line="240" w:lineRule="exact"/>
        <w:ind w:left="2160" w:right="1800"/>
      </w:pPr>
      <w:r>
        <w:t>Room temperature</w:t>
      </w:r>
    </w:p>
    <w:p>
      <w:pPr>
        <w:keepNext/>
        <w:spacing w:after="240"/>
        <w:ind w:left="-720"/>
      </w:pPr>
      <w:r>
        <w:rPr>
          <w:b/>
        </w:rPr>
        <w:t>EXT/INT. CHEMIST SHOP. -EVENING.</w:t>
      </w:r>
    </w:p>
    <w:p>
      <w:pPr>
        <w:spacing w:after="240" w:line="240" w:lineRule="exact"/>
        <w:ind w:left="720"/>
      </w:pPr>
      <w:r>
        <w:t>Kush then gets out of the car in a hurry , He reach the shopand ask the shopkeeper . Kush then looks around in the shop . Shopkeekper puts viagra , coke and water bottle on the table.Kush immediately get his wallet and gives the card to theshopkeeper . As soon as the shopkeeper go to swipe the car.Kush smartly takes out the viagra under the table . Pops onein his mouth and start drinking coke.Kush takes his card back , water bottle and run towards thecar while drinking the coke . Pooja is waiting and lookingfrom the window . Kush sits in the car and car starts moving .</w:t>
      </w:r>
    </w:p>
    <w:p>
      <w:pPr>
        <w:spacing w:after="0" w:line="240" w:lineRule="exact"/>
        <w:ind w:left="3600"/>
      </w:pPr>
      <w:r>
        <w:t>KUSH</w:t>
      </w:r>
    </w:p>
    <w:p>
      <w:pPr>
        <w:keepLines/>
        <w:spacing w:after="240" w:line="240" w:lineRule="exact"/>
        <w:ind w:left="2160" w:right="1800"/>
      </w:pPr>
      <w:r>
        <w:t>bhaiya , ek durex dena ? Dotted !</w:t>
      </w:r>
    </w:p>
    <w:p>
      <w:pPr>
        <w:spacing w:after="0" w:line="240" w:lineRule="exact"/>
        <w:ind w:left="3600"/>
      </w:pPr>
      <w:r>
        <w:t>KUSH</w:t>
      </w:r>
    </w:p>
    <w:p>
      <w:pPr>
        <w:keepLines/>
        <w:spacing w:after="240" w:line="240" w:lineRule="exact"/>
        <w:ind w:left="2160" w:right="1800"/>
      </w:pPr>
      <w:r>
        <w:t>Bhaiya , yeh neeche yeh medicine haina .</w:t>
      </w:r>
    </w:p>
    <w:p>
      <w:pPr>
        <w:spacing w:after="0" w:line="240" w:lineRule="exact"/>
        <w:ind w:left="3600"/>
      </w:pPr>
      <w:r>
        <w:t>SHOPKEEPER</w:t>
      </w:r>
    </w:p>
    <w:p>
      <w:pPr>
        <w:keepLines/>
        <w:spacing w:after="240" w:line="240" w:lineRule="exact"/>
        <w:ind w:left="2160" w:right="1800"/>
      </w:pPr>
      <w:r>
        <w:t>Kaunsa ? Yeh waala .</w:t>
      </w:r>
    </w:p>
    <w:p>
      <w:pPr>
        <w:spacing w:after="0" w:line="240" w:lineRule="exact"/>
        <w:ind w:left="3600"/>
      </w:pPr>
      <w:r>
        <w:t>KUSH</w:t>
      </w:r>
    </w:p>
    <w:p>
      <w:pPr>
        <w:keepLines/>
        <w:spacing w:after="240" w:line="240" w:lineRule="exact"/>
        <w:ind w:left="2160" w:right="1800"/>
      </w:pPr>
      <w:r>
        <w:t>nahi , woh , udhar !</w:t>
      </w:r>
    </w:p>
    <w:p>
      <w:pPr>
        <w:spacing w:after="0" w:line="240" w:lineRule="exact"/>
        <w:ind w:left="3600"/>
      </w:pPr>
      <w:r>
        <w:t>SHOPKEEPER</w:t>
      </w:r>
    </w:p>
    <w:p>
      <w:pPr>
        <w:keepLines/>
        <w:spacing w:after="240" w:line="240" w:lineRule="exact"/>
        <w:ind w:left="2160" w:right="1800"/>
      </w:pPr>
      <w:r>
        <w:t>Viagra bolo na , seedha seedha !</w:t>
      </w:r>
    </w:p>
    <w:p>
      <w:pPr>
        <w:spacing w:after="0" w:line="240" w:lineRule="exact"/>
        <w:ind w:left="3600"/>
      </w:pPr>
      <w:r>
        <w:t>KUSH</w:t>
      </w:r>
    </w:p>
    <w:p>
      <w:pPr>
        <w:keepLines/>
        <w:spacing w:after="240" w:line="240" w:lineRule="exact"/>
        <w:ind w:left="2160" w:right="1800"/>
      </w:pPr>
      <w:r>
        <w:t>Haan wohi wohi !</w:t>
      </w:r>
    </w:p>
    <w:p>
      <w:pPr>
        <w:spacing w:after="0" w:line="240" w:lineRule="exact"/>
        <w:ind w:left="3600"/>
      </w:pPr>
      <w:r>
        <w:t>KUSH</w:t>
      </w:r>
    </w:p>
    <w:p>
      <w:pPr>
        <w:keepLines/>
        <w:spacing w:after="240" w:line="240" w:lineRule="exact"/>
        <w:ind w:left="2160" w:right="1800"/>
      </w:pPr>
      <w:r>
        <w:t>Aur ek paani ka bottle bhi dena . Room temperature aur ek coke bhi .</w:t>
      </w:r>
    </w:p>
    <w:p>
      <w:pPr>
        <w:keepNext/>
        <w:spacing w:after="240"/>
        <w:ind w:left="-720"/>
      </w:pPr>
      <w:r>
        <w:rPr>
          <w:b/>
        </w:rPr>
        <w:t>EXT/INT. TRAFFIC/CAB. -EVENING.</w:t>
      </w:r>
    </w:p>
    <w:p>
      <w:pPr>
        <w:spacing w:after="240" w:line="240" w:lineRule="exact"/>
        <w:ind w:left="720"/>
      </w:pPr>
      <w:r>
        <w:t>We see the shots of the car in the Delhi traffic . Pooja getsa little relaxed and complains about the traffic . Pooja is resting her head on his shoulder and her phonestarts vibrating . Pooja ignores . Kush sees her phonevibrating . Its written `` MAID '' Pooja sees the phone and picks it up . MAIDDidi ! Aap woh paiso waala purse tohyahi table pe bhul gayi hai . driverke haath bhijwaye . Kush gets in shock . Pooja then starts looking in her purse.She can ’ t find her wallet . Pooja thinks for a second . Then car starts to move . Kush is only listening to her and nodding . Kush then points at the driver</w:t>
      </w:r>
    </w:p>
    <w:p>
      <w:pPr>
        <w:spacing w:after="0" w:line="240" w:lineRule="exact"/>
        <w:ind w:left="3600"/>
      </w:pPr>
      <w:r>
        <w:t>POOJA</w:t>
      </w:r>
    </w:p>
    <w:p>
      <w:pPr>
        <w:keepLines/>
        <w:spacing w:after="240" w:line="240" w:lineRule="exact"/>
        <w:ind w:left="2160" w:right="1800"/>
      </w:pPr>
      <w:r>
        <w:t>Yaar , yeh Delhi traffic . We only have 4 hours usmein se toh 1 and a half hour already nikal gaya .</w:t>
      </w:r>
    </w:p>
    <w:p>
      <w:pPr>
        <w:spacing w:after="0" w:line="240" w:lineRule="exact"/>
        <w:ind w:left="3600"/>
      </w:pPr>
      <w:r>
        <w:t>KUSH</w:t>
      </w:r>
    </w:p>
    <w:p>
      <w:pPr>
        <w:keepLines/>
        <w:spacing w:after="240" w:line="240" w:lineRule="exact"/>
        <w:ind w:left="2160" w:right="1800"/>
      </w:pPr>
      <w:r>
        <w:t>yeah , yeh traffic .</w:t>
      </w:r>
    </w:p>
    <w:p>
      <w:pPr>
        <w:spacing w:after="0" w:line="240" w:lineRule="exact"/>
        <w:ind w:left="3600"/>
      </w:pPr>
      <w:r>
        <w:t>KUSH</w:t>
      </w:r>
    </w:p>
    <w:p>
      <w:pPr>
        <w:keepLines/>
        <w:spacing w:after="240" w:line="240" w:lineRule="exact"/>
        <w:ind w:left="2160" w:right="1800"/>
      </w:pPr>
      <w:r>
        <w:t>I think your maid is calling .</w:t>
      </w:r>
    </w:p>
    <w:p>
      <w:pPr>
        <w:spacing w:after="0" w:line="240" w:lineRule="exact"/>
        <w:ind w:left="3600"/>
      </w:pPr>
      <w:r>
        <w:t>POOJA</w:t>
      </w:r>
    </w:p>
    <w:p>
      <w:pPr>
        <w:keepLines/>
        <w:spacing w:after="240" w:line="240" w:lineRule="exact"/>
        <w:ind w:left="2160" w:right="1800"/>
      </w:pPr>
      <w:r>
        <w:t>Nahi nahi , bilkul nahi . Acha tu ruk apne paas . Mein aa rahi hu ghar !</w:t>
      </w:r>
    </w:p>
    <w:p>
      <w:pPr>
        <w:spacing w:after="0" w:line="240" w:lineRule="exact"/>
        <w:ind w:left="3600"/>
      </w:pPr>
      <w:r>
        <w:t>POOJA</w:t>
      </w:r>
    </w:p>
    <w:p>
      <w:pPr>
        <w:keepLines/>
        <w:spacing w:after="240" w:line="240" w:lineRule="exact"/>
        <w:ind w:left="2160" w:right="1800"/>
      </w:pPr>
      <w:r>
        <w:t>Shit , shit , shit ! !</w:t>
      </w:r>
    </w:p>
    <w:p>
      <w:pPr>
        <w:spacing w:after="0" w:line="240" w:lineRule="exact"/>
        <w:ind w:left="3600"/>
      </w:pPr>
      <w:r>
        <w:t>KUSH</w:t>
      </w:r>
    </w:p>
    <w:p>
      <w:pPr>
        <w:keepLines/>
        <w:spacing w:after="240" w:line="240" w:lineRule="exact"/>
        <w:ind w:left="2160" w:right="1800"/>
      </w:pPr>
      <w:r>
        <w:t>What happened ?</w:t>
      </w:r>
    </w:p>
    <w:p>
      <w:pPr>
        <w:spacing w:after="0" w:line="240" w:lineRule="exact"/>
        <w:ind w:left="3600"/>
      </w:pPr>
      <w:r>
        <w:t>POOJA</w:t>
      </w:r>
    </w:p>
    <w:p>
      <w:pPr>
        <w:keepLines/>
        <w:spacing w:after="240" w:line="240" w:lineRule="exact"/>
        <w:ind w:left="2160" w:right="1800"/>
      </w:pPr>
      <w:r>
        <w:t>Woh.. mein apna wallet bhul gayi . Shit shit ! !</w:t>
      </w:r>
    </w:p>
    <w:p>
      <w:pPr>
        <w:spacing w:after="0" w:line="240" w:lineRule="exact"/>
        <w:ind w:left="3600"/>
      </w:pPr>
      <w:r>
        <w:t>KUSH</w:t>
      </w:r>
    </w:p>
    <w:p>
      <w:pPr>
        <w:keepLines/>
        <w:spacing w:after="240" w:line="240" w:lineRule="exact"/>
        <w:ind w:left="2160" w:right="1800"/>
      </w:pPr>
      <w:r>
        <w:t>nahi nahi ! ! Its totally cool ! I will pay na !</w:t>
      </w:r>
    </w:p>
    <w:p>
      <w:pPr>
        <w:spacing w:after="0" w:line="240" w:lineRule="exact"/>
        <w:ind w:left="3600"/>
      </w:pPr>
      <w:r>
        <w:t>POOJA</w:t>
      </w:r>
    </w:p>
    <w:p>
      <w:pPr>
        <w:keepLines/>
        <w:spacing w:after="240" w:line="240" w:lineRule="exact"/>
        <w:ind w:left="2160" w:right="1800"/>
      </w:pPr>
      <w:r>
        <w:t>Nahi nahi , listen ! My husband is going back in 3-4 days ! We ’ ll make another plan ! Lets cancel tonight !</w:t>
      </w:r>
    </w:p>
    <w:p>
      <w:pPr>
        <w:spacing w:after="0" w:line="240" w:lineRule="exact"/>
        <w:ind w:left="3600"/>
      </w:pPr>
      <w:r>
        <w:t>KUSH</w:t>
      </w:r>
    </w:p>
    <w:p>
      <w:pPr>
        <w:keepLines/>
        <w:spacing w:after="240" w:line="240" w:lineRule="exact"/>
        <w:ind w:left="2160" w:right="1800"/>
      </w:pPr>
      <w:r>
        <w:t>Nahi nahi nahi ! ! Dont do this . No , please !</w:t>
      </w:r>
    </w:p>
    <w:p>
      <w:pPr>
        <w:spacing w:after="0" w:line="240" w:lineRule="exact"/>
        <w:ind w:left="3600"/>
      </w:pPr>
      <w:r>
        <w:t>POOJA</w:t>
      </w:r>
    </w:p>
    <w:p>
      <w:pPr>
        <w:keepLines/>
        <w:spacing w:after="240" w:line="240" w:lineRule="exact"/>
        <w:ind w:left="2160" w:right="1800"/>
      </w:pPr>
      <w:r>
        <w:t>Arey , I will ping you na ! We will make the same exact plan .</w:t>
      </w:r>
    </w:p>
    <w:p>
      <w:pPr>
        <w:spacing w:after="0" w:line="240" w:lineRule="exact"/>
        <w:ind w:left="3600"/>
      </w:pPr>
      <w:r>
        <w:t>KUSH</w:t>
      </w:r>
    </w:p>
    <w:p>
      <w:pPr>
        <w:keepLines/>
        <w:spacing w:after="240" w:line="240" w:lineRule="exact"/>
        <w:ind w:left="2160" w:right="1800"/>
      </w:pPr>
      <w:r>
        <w:t>Nahi , please please !</w:t>
      </w:r>
    </w:p>
    <w:p>
      <w:pPr>
        <w:spacing w:after="0" w:line="240" w:lineRule="exact"/>
        <w:ind w:left="3600"/>
      </w:pPr>
      <w:r>
        <w:t>POOJA</w:t>
      </w:r>
    </w:p>
    <w:p>
      <w:pPr>
        <w:keepLines/>
        <w:spacing w:after="240" w:line="240" w:lineRule="exact"/>
        <w:ind w:left="2160" w:right="1800"/>
      </w:pPr>
      <w:r>
        <w:t>Dont act like a kid . Dont create a scene here .</w:t>
      </w:r>
    </w:p>
    <w:p>
      <w:pPr>
        <w:spacing w:after="0" w:line="240" w:lineRule="exact"/>
        <w:ind w:left="3600"/>
      </w:pPr>
      <w:r>
        <w:t>KUSH</w:t>
      </w:r>
    </w:p>
    <w:p>
      <w:pPr>
        <w:keepLines/>
        <w:spacing w:after="240" w:line="240" w:lineRule="exact"/>
        <w:ind w:left="2160" w:right="1800"/>
      </w:pPr>
      <w:r>
        <w:t>but..how does it matter ? you pay , i pay ?</w:t>
      </w:r>
    </w:p>
    <w:p>
      <w:pPr>
        <w:spacing w:after="0" w:line="240" w:lineRule="exact"/>
        <w:ind w:left="3600"/>
      </w:pPr>
      <w:r>
        <w:t>POOJA</w:t>
      </w:r>
    </w:p>
    <w:p>
      <w:pPr>
        <w:keepLines/>
        <w:spacing w:after="240" w:line="240" w:lineRule="exact"/>
        <w:ind w:left="2160" w:right="1800"/>
      </w:pPr>
      <w:r>
        <w:t>Of course it matters to me , I already told you . I dont want any favors .</w:t>
      </w:r>
    </w:p>
    <w:p>
      <w:pPr>
        <w:spacing w:after="0" w:line="240" w:lineRule="exact"/>
        <w:ind w:left="3600"/>
      </w:pPr>
      <w:r>
        <w:t>KUSH</w:t>
      </w:r>
    </w:p>
    <w:p>
      <w:pPr>
        <w:keepLines/>
        <w:spacing w:after="240" w:line="240" w:lineRule="exact"/>
        <w:ind w:left="2160" w:right="1800"/>
      </w:pPr>
      <w:r>
        <w:t>Acha , lets do one thing . I will pay tonight , aur next time we will go to the same place and have same food and have same drink . tab saara bill tum de dena ?</w:t>
      </w:r>
    </w:p>
    <w:p>
      <w:pPr>
        <w:spacing w:after="0" w:line="240" w:lineRule="exact"/>
        <w:ind w:left="3600"/>
      </w:pPr>
      <w:r>
        <w:t>KUSH</w:t>
      </w:r>
    </w:p>
    <w:p>
      <w:pPr>
        <w:keepLines/>
        <w:spacing w:after="240" w:line="240" w:lineRule="exact"/>
        <w:ind w:left="2160" w:right="1800"/>
      </w:pPr>
      <w:r>
        <w:t>now dont , please baby . dont cancel now .</w:t>
      </w:r>
    </w:p>
    <w:p>
      <w:pPr>
        <w:spacing w:after="0" w:line="240" w:lineRule="exact"/>
        <w:ind w:left="3600"/>
      </w:pPr>
      <w:r>
        <w:t>POOJA</w:t>
      </w:r>
    </w:p>
    <w:p>
      <w:pPr>
        <w:keepLines/>
        <w:spacing w:after="240" w:line="240" w:lineRule="exact"/>
        <w:ind w:left="2160" w:right="1800"/>
      </w:pPr>
      <w:r>
        <w:t>um , but we only have two hours left . Do you think its worth it ?</w:t>
      </w:r>
    </w:p>
    <w:p>
      <w:pPr>
        <w:spacing w:after="0" w:line="240" w:lineRule="exact"/>
        <w:ind w:left="3600"/>
      </w:pPr>
      <w:r>
        <w:t>KUSH</w:t>
      </w:r>
    </w:p>
    <w:p>
      <w:pPr>
        <w:keepLines/>
        <w:spacing w:after="240" w:line="240" w:lineRule="exact"/>
        <w:ind w:left="2160" w:right="1800"/>
      </w:pPr>
      <w:r>
        <w:t>Each and every second is worth with you .</w:t>
      </w:r>
    </w:p>
    <w:p>
      <w:pPr>
        <w:spacing w:after="0" w:line="240" w:lineRule="exact"/>
        <w:ind w:left="3600"/>
      </w:pPr>
      <w:r>
        <w:t>POOJA</w:t>
      </w:r>
    </w:p>
    <w:p>
      <w:pPr>
        <w:keepLines/>
        <w:spacing w:after="240" w:line="240" w:lineRule="exact"/>
        <w:ind w:left="2160" w:right="1800"/>
      </w:pPr>
      <w:r>
        <w:t>okay , we are going . Relax we are going . but next time ?</w:t>
      </w:r>
    </w:p>
    <w:p>
      <w:pPr>
        <w:spacing w:after="0" w:line="240" w:lineRule="exact"/>
        <w:ind w:left="3600"/>
      </w:pPr>
      <w:r>
        <w:t>KUSH</w:t>
      </w:r>
    </w:p>
    <w:p>
      <w:pPr>
        <w:keepLines/>
        <w:spacing w:after="240" w:line="240" w:lineRule="exact"/>
        <w:ind w:left="2160" w:right="1800"/>
      </w:pPr>
      <w:r>
        <w:t>Its a deal .</w:t>
      </w:r>
    </w:p>
    <w:p>
      <w:pPr>
        <w:spacing w:after="0" w:line="240" w:lineRule="exact"/>
        <w:ind w:left="3600"/>
      </w:pPr>
      <w:r>
        <w:t>POOJA</w:t>
      </w:r>
    </w:p>
    <w:p>
      <w:pPr>
        <w:keepLines/>
        <w:spacing w:after="240" w:line="240" w:lineRule="exact"/>
        <w:ind w:left="2160" w:right="1800"/>
      </w:pPr>
      <w:r>
        <w:t>Bhaiya chalo</w:t>
      </w:r>
    </w:p>
    <w:p>
      <w:pPr>
        <w:spacing w:after="0" w:line="240" w:lineRule="exact"/>
        <w:ind w:left="3600"/>
      </w:pPr>
      <w:r>
        <w:t>POOJA</w:t>
      </w:r>
    </w:p>
    <w:p>
      <w:pPr>
        <w:keepLines/>
        <w:spacing w:after="240" w:line="240" w:lineRule="exact"/>
        <w:ind w:left="2160" w:right="1800"/>
      </w:pPr>
      <w:r>
        <w:t>So , I ’ ll go to the reception , I ’ ll check in . You go to the washroom and i will give you the rook number .</w:t>
      </w:r>
    </w:p>
    <w:p>
      <w:pPr>
        <w:spacing w:after="0" w:line="240" w:lineRule="exact"/>
        <w:ind w:left="3600"/>
      </w:pPr>
      <w:r>
        <w:t>POOJA</w:t>
      </w:r>
    </w:p>
    <w:p>
      <w:pPr>
        <w:keepLines/>
        <w:spacing w:after="240" w:line="240" w:lineRule="exact"/>
        <w:ind w:left="2160" w:right="1800"/>
      </w:pPr>
      <w:r>
        <w:t>okay , so give me the cash ?</w:t>
      </w:r>
    </w:p>
    <w:p>
      <w:pPr>
        <w:spacing w:after="0" w:line="240" w:lineRule="exact"/>
        <w:ind w:left="3600"/>
      </w:pPr>
      <w:r>
        <w:t>KUSH</w:t>
      </w:r>
    </w:p>
    <w:p>
      <w:pPr>
        <w:keepLines/>
        <w:spacing w:after="240" w:line="240" w:lineRule="exact"/>
        <w:ind w:left="2160" w:right="1800"/>
      </w:pPr>
      <w:r>
        <w:t>Cash ? I dont have any cash . Take my card na !</w:t>
      </w:r>
    </w:p>
    <w:p>
      <w:pPr>
        <w:spacing w:after="0" w:line="240" w:lineRule="exact"/>
        <w:ind w:left="3600"/>
      </w:pPr>
      <w:r>
        <w:t>POOJA</w:t>
      </w:r>
    </w:p>
    <w:p>
      <w:pPr>
        <w:keepLines/>
        <w:spacing w:after="240" w:line="240" w:lineRule="exact"/>
        <w:ind w:left="2160" w:right="1800"/>
      </w:pPr>
      <w:r>
        <w:t>No , are you mad ? I dont want any drill . You should also not do that .</w:t>
      </w:r>
    </w:p>
    <w:p>
      <w:pPr>
        <w:spacing w:after="0" w:line="240" w:lineRule="exact"/>
        <w:ind w:left="3600"/>
      </w:pPr>
      <w:r>
        <w:t>KUSH</w:t>
      </w:r>
    </w:p>
    <w:p>
      <w:pPr>
        <w:keepLines/>
        <w:spacing w:after="240" w:line="240" w:lineRule="exact"/>
        <w:ind w:left="2160" w:right="1800"/>
      </w:pPr>
      <w:r>
        <w:t>yeah , you are right !</w:t>
      </w:r>
    </w:p>
    <w:p>
      <w:pPr>
        <w:spacing w:after="0" w:line="240" w:lineRule="exact"/>
        <w:ind w:left="3600"/>
      </w:pPr>
      <w:r>
        <w:t>KUSH</w:t>
      </w:r>
    </w:p>
    <w:p>
      <w:pPr>
        <w:keepLines/>
        <w:spacing w:after="240" w:line="240" w:lineRule="exact"/>
        <w:ind w:left="2160" w:right="1800"/>
      </w:pPr>
      <w:r>
        <w:t>Bhaiya , yaha ATM ke side mein rokna . Woh aapko bhi cash pay karna haina .</w:t>
      </w:r>
    </w:p>
    <w:p>
      <w:pPr>
        <w:keepNext/>
        <w:spacing w:after="240"/>
        <w:ind w:left="-720"/>
      </w:pPr>
      <w:r>
        <w:rPr>
          <w:b/>
        </w:rPr>
        <w:t>EXT. ATM FRONT. -EVENING</w:t>
      </w:r>
    </w:p>
    <w:p>
      <w:pPr>
        <w:spacing w:after="240" w:line="240" w:lineRule="exact"/>
        <w:ind w:left="720"/>
      </w:pPr>
      <w:r>
        <w:t>Driver stops the car near the ATM . Kush gets out of the carin a hurry . He then takes the cash out of the ATM and runtowards the car . Kush sits in the car and give the cash toPooja .</w:t>
      </w:r>
    </w:p>
    <w:p>
      <w:pPr>
        <w:keepNext/>
        <w:spacing w:after="240"/>
        <w:ind w:left="-720"/>
      </w:pPr>
      <w:r>
        <w:rPr>
          <w:b/>
        </w:rPr>
        <w:t>EXT/INT. HOTEL FRONT/BATHROOM/RECEPTION. -EVENING.</w:t>
      </w:r>
    </w:p>
    <w:p>
      <w:pPr>
        <w:spacing w:after="240" w:line="240" w:lineRule="exact"/>
        <w:ind w:left="720"/>
      </w:pPr>
      <w:r>
        <w:t>They reach the Hotel . The driver stops the car at the porch.The guard opens the gate for the lady . They both get out ofthe car . Pooja directly go towards the reception and Kushgoes to the washroom . Pooja is at the reception asking aboutthe presidential suit . Kush is very excited . He goes insidethe bathroom . He calls his friend Akash . He cuts the call . Gets out of the bathroom . Kush is in thewashroom and starts looking himself in the mirror , gettingready for the night.He puts some lotion on face . He looksdown and getting more desperate . He then messages Pooja Kush waits for few seconds . His phone reads..Pooja istyping..she takes few more seconds . Kush is waiting for herreply . Kush gets really confused with her reply . As he is typing , It Unmatches . Kush gets worried . He startslooking at his phone if its hanged or his phone has someproblem . Kush gets really stressed . He then rushes towardsthe reception . Kush gets really worried . He runs towards the gate . Lookseverywhere . He goes to the parking , running . He comes backat the porch , breathing heavily , really tensed . He thencalls his friend , Akash . WIDE SHOT OF KUSH STANDING IN FRONT OF THE GATE ALONE</w:t>
      </w:r>
    </w:p>
    <w:p>
      <w:pPr>
        <w:spacing w:after="0" w:line="240" w:lineRule="exact"/>
        <w:ind w:left="3600"/>
      </w:pPr>
      <w:r>
        <w:t>KUSH</w:t>
      </w:r>
    </w:p>
    <w:p>
      <w:pPr>
        <w:keepLines/>
        <w:spacing w:after="240" w:line="240" w:lineRule="exact"/>
        <w:ind w:left="2160" w:right="1800"/>
      </w:pPr>
      <w:r>
        <w:t>Bhai..toh soch nahi sakta mein kaha hu aur kya kar raha hu .</w:t>
      </w:r>
    </w:p>
    <w:p>
      <w:pPr>
        <w:spacing w:after="0" w:line="240" w:lineRule="exact"/>
        <w:ind w:left="3600"/>
      </w:pPr>
      <w:r>
        <w:t>AKASH</w:t>
      </w:r>
    </w:p>
    <w:p>
      <w:pPr>
        <w:keepLines/>
        <w:spacing w:after="240" w:line="240" w:lineRule="exact"/>
        <w:ind w:left="2160" w:right="1800"/>
      </w:pPr>
      <w:r>
        <w:t>Kya kar raha hai ?</w:t>
      </w:r>
    </w:p>
    <w:p>
      <w:pPr>
        <w:spacing w:after="0" w:line="240" w:lineRule="exact"/>
        <w:ind w:left="3600"/>
      </w:pPr>
      <w:r>
        <w:t>KUSH</w:t>
      </w:r>
    </w:p>
    <w:p>
      <w:pPr>
        <w:keepLines/>
        <w:spacing w:after="240" w:line="240" w:lineRule="exact"/>
        <w:ind w:left="2160" w:right="1800"/>
      </w:pPr>
      <w:r>
        <w:t>Woh chorh . Tu toh wahi kar raha hoga na , same saturday night , sam place , same people . And i am here doing something exceptional which you can ’ t imagine .</w:t>
      </w:r>
    </w:p>
    <w:p>
      <w:pPr>
        <w:spacing w:after="0" w:line="240" w:lineRule="exact"/>
        <w:ind w:left="3600"/>
      </w:pPr>
      <w:r>
        <w:t>AKASH</w:t>
      </w:r>
    </w:p>
    <w:p>
      <w:pPr>
        <w:keepLines/>
        <w:spacing w:after="240" w:line="240" w:lineRule="exact"/>
        <w:ind w:left="2160" w:right="1800"/>
      </w:pPr>
      <w:r>
        <w:t>Tere baaton se toh lag raha hai tu toilet mein baitha hai ?</w:t>
      </w:r>
    </w:p>
    <w:p>
      <w:pPr>
        <w:spacing w:after="0" w:line="240" w:lineRule="exact"/>
        <w:ind w:left="3600"/>
      </w:pPr>
      <w:r>
        <w:t>KUSH</w:t>
      </w:r>
    </w:p>
    <w:p>
      <w:pPr>
        <w:keepLines/>
        <w:spacing w:after="240" w:line="240" w:lineRule="exact"/>
        <w:ind w:left="2160" w:right="1800"/>
      </w:pPr>
      <w:r>
        <w:t>toilet mein ?</w:t>
      </w:r>
    </w:p>
    <w:p>
      <w:pPr>
        <w:spacing w:after="0" w:line="240" w:lineRule="exact"/>
        <w:ind w:left="3600"/>
      </w:pPr>
      <w:r>
        <w:t>AKASH</w:t>
      </w:r>
    </w:p>
    <w:p>
      <w:pPr>
        <w:keepLines/>
        <w:spacing w:after="240" w:line="240" w:lineRule="exact"/>
        <w:ind w:left="2160" w:right="1800"/>
      </w:pPr>
      <w:r>
        <w:t>Echo ho raha haina tera voice .</w:t>
      </w:r>
    </w:p>
    <w:p>
      <w:pPr>
        <w:spacing w:after="0" w:line="240" w:lineRule="exact"/>
        <w:ind w:left="3600"/>
      </w:pPr>
      <w:r>
        <w:t>KUSH</w:t>
      </w:r>
    </w:p>
    <w:p>
      <w:pPr>
        <w:keepLines/>
        <w:spacing w:after="240" w:line="240" w:lineRule="exact"/>
        <w:ind w:left="2160" w:right="1800"/>
      </w:pPr>
      <w:r>
        <w:t>chal saale , mujhe bore mat karo . Mein ja raha hu .</w:t>
      </w:r>
    </w:p>
    <w:p>
      <w:pPr>
        <w:spacing w:after="0" w:line="240" w:lineRule="exact"/>
        <w:ind w:left="3600"/>
      </w:pPr>
      <w:r>
        <w:t>KUSH</w:t>
      </w:r>
    </w:p>
    <w:p>
      <w:pPr>
        <w:keepLines/>
        <w:spacing w:after="240" w:line="240" w:lineRule="exact"/>
        <w:ind w:left="2160" w:right="1800"/>
      </w:pPr>
      <w:r>
        <w:t>baby..room number ?</w:t>
      </w:r>
    </w:p>
    <w:p>
      <w:pPr>
        <w:spacing w:after="0" w:line="240" w:lineRule="exact"/>
        <w:ind w:left="3600"/>
      </w:pPr>
      <w:r>
        <w:t>POOJA</w:t>
      </w:r>
    </w:p>
    <w:p>
      <w:pPr>
        <w:keepLines/>
        <w:spacing w:after="240" w:line="240" w:lineRule="exact"/>
        <w:ind w:left="2160" w:right="1800"/>
      </w:pPr>
      <w:r>
        <w:t>Thanks .</w:t>
      </w:r>
    </w:p>
    <w:p>
      <w:pPr>
        <w:spacing w:after="0" w:line="240" w:lineRule="exact"/>
        <w:ind w:left="3600"/>
      </w:pPr>
      <w:r>
        <w:t>KUSH</w:t>
      </w:r>
    </w:p>
    <w:p>
      <w:pPr>
        <w:keepLines/>
        <w:spacing w:after="240" w:line="240" w:lineRule="exact"/>
        <w:ind w:left="2160" w:right="1800"/>
      </w:pPr>
      <w:r>
        <w:t>..for w..</w:t>
      </w:r>
    </w:p>
    <w:p>
      <w:pPr>
        <w:spacing w:after="0" w:line="240" w:lineRule="exact"/>
        <w:ind w:left="3600"/>
      </w:pPr>
      <w:r>
        <w:t>KUSH</w:t>
      </w:r>
    </w:p>
    <w:p>
      <w:pPr>
        <w:keepLines/>
        <w:spacing w:after="240" w:line="240" w:lineRule="exact"/>
        <w:ind w:left="2160" w:right="1800"/>
      </w:pPr>
      <w:r>
        <w:t>Uh , there was one lady no ? in yellow dress .</w:t>
      </w:r>
    </w:p>
    <w:p>
      <w:pPr>
        <w:spacing w:after="0" w:line="240" w:lineRule="exact"/>
        <w:ind w:left="3600"/>
      </w:pPr>
      <w:r>
        <w:t>RECEPTIONIST</w:t>
      </w:r>
    </w:p>
    <w:p>
      <w:pPr>
        <w:keepLines/>
        <w:spacing w:after="240" w:line="240" w:lineRule="exact"/>
        <w:ind w:left="2160" w:right="1800"/>
      </w:pPr>
      <w:r>
        <w:t>uh , yes ! She was asking about the Delhi tour guide map . She left .</w:t>
      </w:r>
    </w:p>
    <w:p>
      <w:pPr>
        <w:spacing w:after="0" w:line="240" w:lineRule="exact"/>
        <w:ind w:left="3600"/>
      </w:pPr>
      <w:r>
        <w:t>KUSH</w:t>
      </w:r>
    </w:p>
    <w:p>
      <w:pPr>
        <w:keepLines/>
        <w:spacing w:after="240" w:line="240" w:lineRule="exact"/>
        <w:ind w:left="2160" w:right="1800"/>
      </w:pPr>
      <w:r>
        <w:t>bhai..</w:t>
      </w:r>
    </w:p>
    <w:p>
      <w:pPr>
        <w:spacing w:after="0" w:line="240" w:lineRule="exact"/>
        <w:ind w:left="3600"/>
      </w:pPr>
      <w:r>
        <w:t>AKASH</w:t>
      </w:r>
    </w:p>
    <w:p>
      <w:pPr>
        <w:keepLines/>
        <w:spacing w:after="240" w:line="240" w:lineRule="exact"/>
        <w:ind w:left="2160" w:right="1800"/>
      </w:pPr>
      <w:r>
        <w:t>kya chal raha hai bhai ?</w:t>
      </w:r>
    </w:p>
    <w:p>
      <w:pPr>
        <w:spacing w:after="0" w:line="240" w:lineRule="exact"/>
        <w:ind w:left="3600"/>
      </w:pPr>
      <w:r>
        <w:t>KUSH</w:t>
      </w:r>
    </w:p>
    <w:p>
      <w:pPr>
        <w:keepLines/>
        <w:spacing w:after="240" w:line="240" w:lineRule="exact"/>
        <w:ind w:left="2160" w:right="1800"/>
      </w:pPr>
      <w:r>
        <w:t>Bhai..tu mujhe pick karlega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New" w:hAnsi="Courier Ne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8" Type="http://schemas.openxmlformats.org/officeDocument/2006/relationships/theme" Target="theme/theme1.xml"/><Relationship Id="rId4" Type="http://schemas.microsoft.com/office/2007/relationships/stylesWithEffects" Target="stylesWithEffects.xml"/><Relationship Id="rId1" Type="http://schemas.openxmlformats.org/officeDocument/2006/relationships/customXml" Target="../customXml/item1.xml"/><Relationship Id="rId5" Type="http://schemas.openxmlformats.org/officeDocument/2006/relationships/settings" Target="setting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