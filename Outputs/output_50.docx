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4" Type="http://schemas.openxmlformats.org/officeDocument/2006/relationships/extended-properties" Target="docProps/app.xml"/><Relationship Id="rId3"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240"/>
        <w:ind w:left="-720"/>
      </w:pPr>
      <w:r>
        <w:rPr>
          <w:b/>
        </w:rPr>
        <w:t>EXT. MALL -EVENING</w:t>
      </w:r>
    </w:p>
    <w:p>
      <w:pPr>
        <w:spacing w:after="240" w:line="240" w:lineRule="exact"/>
        <w:ind w:left="720"/>
      </w:pPr>
      <w:r>
        <w:t>I̶t̶ ’ s a̶ S̶a̶t̶u̶r̶d̶a̶y̶ e̶v̶e̶n̶i̶n̶g̶ .̶ T̶h̶e̶ a̶r̶e̶a̶ a̶r̶o̶u̶n̶d̶ t̶h̶e̶ m̶a̶l̶l̶ is toocrowded .̶ W̶e̶ see t̶w̶o̶ g̶u̶y̶s̶ coming o̶u̶t̶ o̶f̶ t̶h̶e̶ m̶a̶l̶l̶ n̶e̶a̶r̶ t̶h̶e̶c̶o̶r̶r̶i̶d̶e̶r̶ .̶ O̶n̶e̶ g̶u̶y̶ ,̶ A̶k̶a̶s̶h̶ (̶ 3̶5̶ )̶ is wearing s̶h̶o̶r̶t̶s̶ a̶n̶d̶ a̶ t̶s̶h̶i̶r̶t̶w̶i̶t̶h̶ branded s̶h̶o̶e̶s̶ carrying h̶i̶s̶ g̶y̶m̶ b̶a̶g̶ a̶n̶d̶ a̶ s̶i̶p̶p̶e̶r̶ .̶ O̶t̶h̶e̶r̶g̶u̶y̶ ,̶ K̶u̶s̶h̶ (̶ 3̶8̶ )̶ is wearing j̶o̶g̶g̶e̶r̶s̶ w̶i̶t̶h̶ t̶s̶h̶i̶r̶t̶ carrying a̶ g̶y̶m̶b̶a̶g̶ a̶n̶d̶ a̶ p̶h̶o̶n̶e̶ o̶n̶ t̶h̶e̶ o̶t̶h̶e̶r̶ h̶a̶n̶d̶ .̶ T̶h̶e̶i̶r̶ c̶a̶r̶ `̶`̶ M̶e̶r̶c̶e̶d̶e̶z̶ S̶c̶l̶a̶s̶s̶ '̶'̶ arrives .̶ A̶s̶ s̶o̶o̶n̶ a̶s̶ t̶h̶e̶y̶ sit i̶n̶ t̶h̶e̶ c̶a̶r̶ K̶u̶s̶h̶ ’̶ s p̶h̶o̶n̶e̶b̶u̶z̶z̶e̶z̶ .̶</w:t>
      </w:r>
    </w:p>
    <w:p>
      <w:pPr>
        <w:keepNext/>
        <w:spacing w:after="240"/>
        <w:ind w:left="-720"/>
      </w:pPr>
      <w:r>
        <w:rPr>
          <w:b/>
        </w:rPr>
        <w:t>INT. CAR. -EVENING</w:t>
      </w:r>
    </w:p>
    <w:p>
      <w:pPr>
        <w:spacing w:after="240" w:line="240" w:lineRule="exact"/>
        <w:ind w:left="720"/>
      </w:pPr>
      <w:r>
        <w:t>H̶e̶ gets a̶ n̶o̶t̶i̶f̶i̶c̶a̶t̶i̶o̶n̶ saying `̶`̶ I̶t̶s̶ a̶ m̶a̶t̶c̶h̶ '̶'̶ .̶ H̶e̶u̶n̶l̶o̶c̶k̶s̶ h̶i̶s̶ p̶h̶o̶n̶e̶ a̶n̶d̶ gets excited b̶y̶ seeing t̶h̶e̶n̶o̶t̶i̶f̶i̶c̶a̶t̶i̶o̶n̶ .̶ H̶e̶ opens t̶h̶e̶ p̶r̶o̶f̶i̶l̶e̶ ,̶ h̶e̶ matched w̶i̶t̶h̶ P̶o̶o̶j̶a̶.̶T̶h̶e̶r̶e̶ is a̶ s̶i̶d̶e̶ p̶i̶c̶t̶u̶r̶e̶ o̶f̶ a̶ w̶o̶m̶a̶n̶ w̶i̶t̶h̶ o̶p̶e̶n̶ s̶t̶r̶a̶i̶g̶h̶t̶ h̶a̶i̶r̶a̶n̶d̶ wearing b̶i̶g̶ j̶h̶u̶m̶k̶a̶s̶ .̶ K̶u̶s̶h̶ ’̶ s n̶o̶t̶ a̶b̶l̶e̶ t̶o̶ see t̶h̶e̶ f̶u̶l̶l̶f̶a̶c̶e̶ b̶u̶t̶ j̶u̶s̶t̶ t̶h̶e̶ s̶i̶d̶e̶ a̶n̶g̶l̶e̶ .̶ H̶e̶ clicks o̶n̶ t̶h̶e̶ p̶r̶o̶f̶i̶l̶e̶ toread t̶h̶e̶ b̶i̶o̶ .̶ T̶h̶e̶ b̶i̶o̶ reads ,̶ `̶`̶ I̶t̶ doesn ’̶ t̶ e̶v̶e̶n̶ matter w̶h̶a̶t̶e̶v̶e̶r̶ i write d̶o̶w̶n̶ h̶e̶r̶e̶ b̶u̶t̶ s̶t̶i̶l̶l̶y̶o̶u̶ ’̶ r̶e̶ g̶o̶n̶ n̶a̶ swipe based o̶n̶ t̶h̶e̶ p̶i̶c̶t̶u̶r̶e̶s̶ b̶u̶t̶ s̶t̶i̶l̶l̶ I̶ amwriting.I am D̶e̶l̶h̶i̶t̶e̶/̶P̶u̶n̶j̶a̶b̶i̶/̶G̶e̶m̶i̶n̶i̶/̶D̶o̶g̶l̶o̶v̶e̶r̶ ,̶ I̶ am 5̶ ’̶ 7̶ ,̶ M̶a̶r̶r̶i̶e̶d̶ i̶n̶ D̶e̶l̶h̶i̶ ,̶ f̶u̶n̶-̶l̶o̶v̶i̶n̶g̶ p̶e̶r̶s̶o̶n̶ w̶h̶o̶ likes t̶o̶ live o̶n̶ h̶e̶r̶o̶w̶n̶ c̶o̶n̶d̶i̶t̶i̶o̶n̶s̶ ,̶ I̶F̶ Y̶O̶U̶ ’ R̶E̶ L̶O̶O̶K̶I̶N̶G̶ F̶O̶R̶ A̶ H̶O̶O̶K̶E̶ U̶P̶ T̶H̶E̶N̶ S̶W̶I̶P̶E̶R̶I̶G̶H̶T̶ B̶E̶C̶A̶U̶S̶E̶ I̶ AM O̶N̶L̶Y̶ L̶O̶O̶K̶I̶N̶G̶ F̶O̶R̶ A̶ C̶A̶S̶U̶A̶L̶R̶E̶L̶A̶T̶I̶O̶N̶S̶H̶I̶P̶ ,̶ w̶i̶t̶h̶ a̶ s̶m̶a̶r̶t̶ ,̶ d̶e̶c̶e̶n̶t̶ a̶n̶d̶ a̶ m̶a̶t̶u̶r̶e̶ p̶e̶r̶s̶o̶n̶ a̶l̶s̶o̶c̶a̶n̶ ’̶ t̶ t̶o̶l̶e̶r̶a̶t̶e̶ g̶r̶a̶m̶m̶a̶r̶ m̶i̶s̶t̶a̶k̶e̶s̶ .̶ A̶n̶d̶ ,̶ t̶h̶e̶ m̶o̶s̶t̶ i̶m̶p̶o̶r̶t̶a̶n̶t̶t̶h̶i̶n̶g̶ ,̶ N̶o̶ s̶t̶r̶i̶n̶g̶s̶ attached '̶'̶ K̶u̶s̶h̶ gets m̶o̶r̶e̶ e̶x̶c̶i̶t̶e̶d̶ looking a̶t̶ t̶h̶e̶ b̶i̶o̶ .̶ M̶e̶a̶n̶w̶h̶i̶l̶e̶ ,̶ A̶k̶a̶s̶h̶c̶a̶l̶l̶s̶ h̶i̶s̶ g̶i̶r̶l̶f̶r̶i̶e̶n̶d̶ o̶n̶ t̶h̶e̶ p̶h̶o̶n̶e̶ .̶ K̶u̶s̶h̶ sees t̶h̶e̶ b̶i̶o̶ a̶n̶d̶i̶m̶m̶e̶d̶i̶a̶t̶e̶l̶y̶ sends P̶o̶o̶j̶a̶ `̶`̶ H̶I̶ '̶'̶ .̶ H̶e̶ waits f̶o̶r̶ f̶e̶w̶ s̶e̶c̶o̶n̶d̶s̶ andgets a̶ r̶e̶p̶l̶y̶ saying `̶`̶ H̶e̶y̶ '̶'̶ .̶ T̶h̶e̶i̶r̶ c̶o̶n̶v̶e̶r̶s̶a̶t̶i̶o̶n̶ s̶t̶a̶r̶t̶s̶.̶.̶ K̶u̶s̶h̶ takes t̶w̶o̶ s̶e̶c̶o̶n̶d̶s̶ t̶o̶ reply .̶ A̶k̶a̶s̶h̶ a̶s̶k̶ K̶u̶s̶h̶ `̶`̶ n̶a̶r̶i̶y̶a̶l̶ p̶a̶a̶n̶i̶ p̶i̶y̶e̶g̶a̶ ?̶ K̶u̶s̶h̶ j̶u̶s̶t̶ n̶o̶d̶s̶ anddoesn ’̶ t̶ say a̶n̶y̶t̶h̶i̶n̶g̶ .̶ A̶k̶a̶s̶h̶ ask t̶h̶e̶ d̶r̶i̶v̶e̶r̶ t̶o̶ stop t̶h̶e̶ c̶a̶r̶n̶e̶a̶r̶ t̶h̶e̶ s̶t̶a̶l̶l̶ .̶</w:t>
      </w:r>
    </w:p>
    <w:p>
      <w:pPr>
        <w:spacing w:after="0" w:line="240" w:lineRule="exact"/>
        <w:ind w:left="3600"/>
      </w:pPr>
      <w:r>
        <w:t>KUSH</w:t>
      </w:r>
    </w:p>
    <w:p>
      <w:pPr>
        <w:keepLines/>
        <w:spacing w:after="240" w:line="240" w:lineRule="exact"/>
        <w:ind w:left="2160" w:right="1800"/>
      </w:pPr>
      <w:r>
        <w:t>`̶`̶ Read y̶o̶u̶r̶ b̶i̶o̶ ,̶ saying n̶o̶ s̶t̶r̶i̶n̶g̶s̶ attached ,̶ I̶ like t̶h̶a̶t̶ y̶o̶u̶ are being h̶o̶n̶e̶s̶t̶ .̶ B̶y̶ t̶h̶e̶ w̶a̶y̶ ,̶ I̶ a̶l̶s̶o̶ married ,̶ blessed w̶i̶t̶h̶ s̶o̶n̶ .̶ H̶e̶ is 8̶ y̶e̶a̶r̶s̶ o̶l̶d̶ '̶'̶</w:t>
      </w:r>
    </w:p>
    <w:p>
      <w:pPr>
        <w:spacing w:after="0" w:line="240" w:lineRule="exact"/>
        <w:ind w:left="3600"/>
      </w:pPr>
      <w:r>
        <w:t>POOJA</w:t>
      </w:r>
    </w:p>
    <w:p>
      <w:pPr>
        <w:keepLines/>
        <w:spacing w:after="240" w:line="240" w:lineRule="exact"/>
        <w:ind w:left="2160" w:right="1800"/>
      </w:pPr>
      <w:r>
        <w:t>`̶`̶ o̶m̶g̶ ,̶ y̶o̶u̶ dont look l̶i̶k̶e̶ s̶o̶m̶e̶o̶n̶e̶ w̶i̶t̶h̶ a̶n̶ 8̶ y̶e̶a̶r̶ o̶l̶d̶ k̶i̶d̶ .̶ A̶r̶e̶ y̶o̶u̶ a̶ g̶y̶m̶ f̶r̶e̶a̶k̶ ?̶ '̶'̶</w:t>
      </w:r>
    </w:p>
    <w:p>
      <w:pPr>
        <w:spacing w:after="0" w:line="240" w:lineRule="exact"/>
        <w:ind w:left="3600"/>
      </w:pPr>
      <w:r>
        <w:t>KUSH</w:t>
      </w:r>
    </w:p>
    <w:p>
      <w:pPr>
        <w:keepLines/>
        <w:spacing w:after="240" w:line="240" w:lineRule="exact"/>
        <w:ind w:left="2160" w:right="1800"/>
      </w:pPr>
      <w:r>
        <w:t>`̶`̶ y̶e̶s̶ ,̶ i̶ am v̶e̶r̶y̶ m̶u̶c̶h̶ i̶n̶t̶o̶ f̶i̶t̶n̶e̶s̶s̶ .̶ v̶e̶r̶y̶ a̶c̶t̶i̶v̶e̶ '̶'̶</w:t>
      </w:r>
    </w:p>
    <w:p>
      <w:pPr>
        <w:spacing w:after="0" w:line="240" w:lineRule="exact"/>
        <w:ind w:left="3600"/>
      </w:pPr>
      <w:r>
        <w:t>POOJA</w:t>
      </w:r>
    </w:p>
    <w:p>
      <w:pPr>
        <w:keepLines/>
        <w:spacing w:after="240" w:line="240" w:lineRule="exact"/>
        <w:ind w:left="2160" w:right="1800"/>
      </w:pPr>
      <w:r>
        <w:t>`̶`̶ i̶ r̶e̶a̶l̶l̶y̶ l̶i̶k̶e̶ p̶e̶o̶p̶l̶e̶ w̶h̶o̶ look a̶f̶t̶e̶r̶ t̶h̶e̶m̶s̶e̶l̶v̶e̶s̶ '̶'̶</w:t>
      </w:r>
    </w:p>
    <w:p>
      <w:pPr>
        <w:spacing w:after="0" w:line="240" w:lineRule="exact"/>
        <w:ind w:left="3600"/>
      </w:pPr>
      <w:r>
        <w:t>KUSH</w:t>
      </w:r>
    </w:p>
    <w:p>
      <w:pPr>
        <w:keepLines/>
        <w:spacing w:after="240" w:line="240" w:lineRule="exact"/>
        <w:ind w:left="2160" w:right="1800"/>
      </w:pPr>
      <w:r>
        <w:t>I̶ am t̶o̶o̶ f̶i̶t̶ ,̶ t̶o̶o̶ a̶c̶t̶i̶v̶e̶ .̶ H̶a̶h̶a̶ .̶ ;̶ )̶</w:t>
      </w:r>
    </w:p>
    <w:p>
      <w:pPr>
        <w:spacing w:after="0" w:line="240" w:lineRule="exact"/>
        <w:ind w:left="3600"/>
      </w:pPr>
      <w:r>
        <w:t>POOJA</w:t>
      </w:r>
    </w:p>
    <w:p>
      <w:pPr>
        <w:keepLines/>
        <w:spacing w:after="240" w:line="240" w:lineRule="exact"/>
        <w:ind w:left="2160" w:right="1800"/>
      </w:pPr>
      <w:r>
        <w:t>I̶ ’ l̶l̶ go w̶i̶t̶h̶ y̶o̶u̶r̶ w̶o̶r̶d̶s̶ .̶</w:t>
      </w:r>
    </w:p>
    <w:p>
      <w:pPr>
        <w:spacing w:after="0" w:line="240" w:lineRule="exact"/>
        <w:ind w:left="3600"/>
      </w:pPr>
      <w:r>
        <w:t>KUSH</w:t>
      </w:r>
    </w:p>
    <w:p>
      <w:pPr>
        <w:keepLines/>
        <w:spacing w:after="240" w:line="240" w:lineRule="exact"/>
        <w:ind w:left="2160" w:right="1800"/>
      </w:pPr>
      <w:r>
        <w:t>W̶h̶a̶t̶ e̶l̶s̶e̶ do y̶o̶u̶ go w̶i̶t̶h̶ ?̶</w:t>
      </w:r>
    </w:p>
    <w:p>
      <w:pPr>
        <w:spacing w:after="0" w:line="240" w:lineRule="exact"/>
        <w:ind w:left="3600"/>
      </w:pPr>
      <w:r>
        <w:t>POOJA</w:t>
      </w:r>
    </w:p>
    <w:p>
      <w:pPr>
        <w:keepLines/>
        <w:spacing w:after="240" w:line="240" w:lineRule="exact"/>
        <w:ind w:left="2160" w:right="1800"/>
      </w:pPr>
      <w:r>
        <w:t>I̶ am born a̶n̶d̶ brought u̶p̶ i̶n̶ D̶e̶l̶h̶i̶ ,̶ studied i̶n̶ D̶e̶l̶h̶i̶ ,̶ married i̶n̶ D̶e̶l̶h̶i̶ .̶ L̶i̶v̶e̶s̶ i̶n̶ V̶a̶s̶a̶n̶t̶ V̶i̶h̶a̶r̶ .̶ H̶u̶s̶b̶a̶n̶d̶ is i̶n̶ M̶e̶r̶c̶h̶a̶n̶t̶ N̶a̶v̶y̶ h̶e̶ m̶o̶s̶t̶l̶y̶ travels .̶ A̶n̶d̶ ,̶ I̶ am a̶l̶s̶o̶ blessed w̶i̶t̶h̶ a̶ d̶a̶u̶g̶h̶t̶e̶r̶ .̶ S̶h̶e̶ is 7̶ y̶e̶a̶r̶s̶ o̶l̶d̶ .̶</w:t>
      </w:r>
    </w:p>
    <w:p>
      <w:pPr>
        <w:spacing w:after="0" w:line="240" w:lineRule="exact"/>
        <w:ind w:left="3600"/>
      </w:pPr>
      <w:r>
        <w:t>KUSH</w:t>
      </w:r>
    </w:p>
    <w:p>
      <w:pPr>
        <w:keepLines/>
        <w:spacing w:after="240" w:line="240" w:lineRule="exact"/>
        <w:ind w:left="2160" w:right="1800"/>
      </w:pPr>
      <w:r>
        <w:t>O̶h̶ ,̶ y̶o̶u̶ dont look l̶i̶k̶e̶ s̶o̶m̶e̶o̶n̶e̶ w̶i̶t̶h̶ 7̶ y̶e̶a̶r̶ o̶l̶d̶ .̶</w:t>
      </w:r>
    </w:p>
    <w:p>
      <w:pPr>
        <w:spacing w:after="0" w:line="240" w:lineRule="exact"/>
        <w:ind w:left="3600"/>
      </w:pPr>
      <w:r>
        <w:t>POOJA</w:t>
      </w:r>
    </w:p>
    <w:p>
      <w:pPr>
        <w:keepLines/>
        <w:spacing w:after="240" w:line="240" w:lineRule="exact"/>
        <w:ind w:left="2160" w:right="1800"/>
      </w:pPr>
      <w:r>
        <w:t>J̶h̶o̶o̶t̶e̶ !̶ Y̶o̶u̶ c̶a̶n̶ h̶a̶r̶d̶l̶y̶ see m̶y̶ f̶a̶c̶e̶ i̶n̶ t̶h̶e̶ p̶i̶c̶t̶u̶r̶e̶ .̶</w:t>
      </w:r>
    </w:p>
    <w:p>
      <w:pPr>
        <w:spacing w:after="0" w:line="240" w:lineRule="exact"/>
        <w:ind w:left="3600"/>
      </w:pPr>
      <w:r>
        <w:t>KUSH</w:t>
      </w:r>
    </w:p>
    <w:p>
      <w:pPr>
        <w:keepLines/>
        <w:spacing w:after="240" w:line="240" w:lineRule="exact"/>
        <w:ind w:left="2160" w:right="1800"/>
      </w:pPr>
      <w:r>
        <w:t>o̶h̶ ,̶ I̶ c̶a̶n̶ figure i̶t̶ o̶u̶t̶ b̶y̶ y̶o̶u̶r̶ s̶i̶d̶e̶ p̶r̶o̶f̶i̶l̶e̶ ,̶ w̶i̶t̶h̶ y̶o̶u̶r̶ p̶e̶r̶f̶e̶c̶t̶ j̶a̶w̶l̶i̶n̶e̶ a̶n̶d̶ p̶r̶e̶t̶t̶y̶ j̶h̶u̶m̶k̶a̶s̶ .̶ I̶ like t̶a̶l̶l̶ g̶i̶r̶l̶s̶ a̶n̶d̶ y̶o̶u̶ ’ re 5̶ ’̶ 7̶ .̶ ;̶ )̶</w:t>
      </w:r>
    </w:p>
    <w:p>
      <w:pPr>
        <w:spacing w:after="0" w:line="240" w:lineRule="exact"/>
        <w:ind w:left="3600"/>
      </w:pPr>
      <w:r>
        <w:t>POOJA</w:t>
      </w:r>
    </w:p>
    <w:p>
      <w:pPr>
        <w:keepLines/>
        <w:spacing w:after="240" w:line="240" w:lineRule="exact"/>
        <w:ind w:left="2160" w:right="1800"/>
      </w:pPr>
      <w:r>
        <w:t>I̶ am blushing .̶</w:t>
      </w:r>
    </w:p>
    <w:p>
      <w:pPr>
        <w:spacing w:after="0" w:line="240" w:lineRule="exact"/>
        <w:ind w:left="3600"/>
      </w:pPr>
      <w:r>
        <w:t>KUSH</w:t>
      </w:r>
    </w:p>
    <w:p>
      <w:pPr>
        <w:keepLines/>
        <w:spacing w:after="240" w:line="240" w:lineRule="exact"/>
        <w:ind w:left="2160" w:right="1800"/>
      </w:pPr>
      <w:r>
        <w:t>R̶e̶a̶l̶l̶y̶ ?̶</w:t>
      </w:r>
    </w:p>
    <w:p>
      <w:pPr>
        <w:spacing w:after="0" w:line="240" w:lineRule="exact"/>
        <w:ind w:left="3600"/>
      </w:pPr>
      <w:r>
        <w:t>POOJA</w:t>
      </w:r>
    </w:p>
    <w:p>
      <w:pPr>
        <w:keepLines/>
        <w:spacing w:after="240" w:line="240" w:lineRule="exact"/>
        <w:ind w:left="2160" w:right="1800"/>
      </w:pPr>
      <w:r>
        <w:t>Y̶e̶a̶h̶ !̶</w:t>
      </w:r>
    </w:p>
    <w:p>
      <w:pPr>
        <w:spacing w:after="0" w:line="240" w:lineRule="exact"/>
        <w:ind w:left="3600"/>
      </w:pPr>
      <w:r>
        <w:t>KUSH</w:t>
      </w:r>
    </w:p>
    <w:p>
      <w:pPr>
        <w:keepLines/>
        <w:spacing w:after="240" w:line="240" w:lineRule="exact"/>
        <w:ind w:left="2160" w:right="1800"/>
      </w:pPr>
      <w:r>
        <w:t>S̶o̶ ,̶ P̶o̶o̶j̶a̶ ,̶ w̶h̶e̶n̶ c̶a̶n̶ w̶e̶ meet ?̶</w:t>
      </w:r>
    </w:p>
    <w:p>
      <w:pPr>
        <w:spacing w:after="0" w:line="240" w:lineRule="exact"/>
        <w:ind w:left="3600"/>
      </w:pPr>
      <w:r>
        <w:t>POOJA</w:t>
      </w:r>
    </w:p>
    <w:p>
      <w:pPr>
        <w:keepLines/>
        <w:spacing w:after="240" w:line="240" w:lineRule="exact"/>
        <w:ind w:left="2160" w:right="1800"/>
      </w:pPr>
      <w:r>
        <w:t>L̶i̶s̶t̶e̶n̶ ,̶ m̶y̶ h̶u̶s̶b̶a̶n̶d̶ is coming t̶o̶m̶o̶r̶r̶o̶w̶ s̶o̶ i̶ d̶o̶n̶t̶ know .̶</w:t>
      </w:r>
    </w:p>
    <w:p>
      <w:pPr>
        <w:spacing w:after="0" w:line="240" w:lineRule="exact"/>
        <w:ind w:left="3600"/>
      </w:pPr>
      <w:r>
        <w:t>KUSH</w:t>
      </w:r>
    </w:p>
    <w:p>
      <w:pPr>
        <w:keepLines/>
        <w:spacing w:after="240" w:line="240" w:lineRule="exact"/>
        <w:ind w:left="2160" w:right="1800"/>
      </w:pPr>
      <w:r>
        <w:t>H̶e̶ is coming t̶o̶m̶o̶r̶r̶o̶w̶ n̶a̶ ,̶ n̶o̶t̶ t̶o̶n̶i̶g̶h̶t̶ .̶</w:t>
      </w:r>
    </w:p>
    <w:p>
      <w:pPr>
        <w:spacing w:after="0" w:line="240" w:lineRule="exact"/>
        <w:ind w:left="3600"/>
      </w:pPr>
      <w:r>
        <w:t>POOJA</w:t>
      </w:r>
    </w:p>
    <w:p>
      <w:pPr>
        <w:keepLines/>
        <w:spacing w:after="240" w:line="240" w:lineRule="exact"/>
        <w:ind w:left="2160" w:right="1800"/>
      </w:pPr>
      <w:r>
        <w:t>y̶e̶a̶h̶ ,̶ b̶u̶t̶.̶.̶t̶o̶n̶i̶g̶h̶t̶ ?̶ O̶k̶a̶y̶ ,̶ give m̶e̶ o̶n̶e̶ m̶i̶n̶u̶t̶e̶ .̶</w:t>
      </w:r>
    </w:p>
    <w:p>
      <w:pPr>
        <w:keepNext/>
        <w:spacing w:after="240"/>
        <w:ind w:left="-720"/>
      </w:pPr>
      <w:r>
        <w:rPr>
          <w:b/>
        </w:rPr>
        <w:t>EXT. STALL. -EVENING.</w:t>
      </w:r>
    </w:p>
    <w:p>
      <w:pPr>
        <w:spacing w:after="240" w:line="240" w:lineRule="exact"/>
        <w:ind w:left="720"/>
      </w:pPr>
      <w:r>
        <w:t>T̶h̶e̶y̶ go o̶u̶t̶s̶i̶d̶e̶ f̶o̶r̶ n̶a̶r̶i̶y̶a̶l̶ p̶a̶a̶n̶i̶ .̶ K̶u̶s̶h̶ i̶s̶v̶e̶r̶y̶ m̶u̶c̶h̶ i̶n̶t̶o̶ t̶h̶e̶ c̶o̶n̶v̶e̶r̶s̶a̶t̶i̶o̶n̶ w̶i̶t̶h̶ P̶o̶o̶j̶a̶ a̶n̶d̶ doesn ’̶ t̶ g̶i̶v̶e̶m̶u̶c̶h̶ a̶t̶t̶e̶n̶t̶i̶o̶n̶ t̶o̶ A̶k̶a̶s̶h̶ .̶ A̶s̶ t̶h̶e̶y̶ take o̶n̶e̶ s̶i̶p̶ o̶f̶ n̶a̶a̶r̶i̶y̶a̶l̶p̶a̶a̶n̶i̶ a̶n̶d̶ J̶a̶y̶ gets a̶n̶o̶t̶h̶e̶r̶ n̶o̶t̶i̶f̶i̶c̶a̶t̶i̶o̶n̶ .̶ K̶u̶s̶h̶ i̶m̶m̶e̶d̶i̶a̶t̶e̶l̶y̶ b̶o̶o̶k̶s̶ a̶ c̶a̶b̶ a̶n̶d̶ tell A̶k̶a̶s̶h̶ t̶h̶a̶t̶ h̶e̶ needs t̶o̶g̶o̶ s̶o̶m̶e̶w̶h̶e̶r̶e̶ u̶r̶g̶e̶n̶t̶l̶y̶ .̶ A̶k̶a̶s̶h̶ is confused .̶ B̶u̶t̶ K̶u̶s̶h̶ convinceshim t̶h̶a̶t̶ h̶e̶ has s̶o̶m̶e̶t̶h̶i̶n̶g̶ v̶e̶r̶y̶ i̶m̶p̶o̶r̶t̶a̶n̶t̶ a̶n̶d̶ w̶i̶l̶l̶ tell himeverything l̶a̶t̶e̶r̶ .̶ K̶u̶s̶h̶ u̶b̶e̶r̶ a̶r̶r̶i̶v̶e̶s̶ a̶n̶d̶ h̶e̶ messages P̶o̶o̶j̶a̶ .̶</w:t>
      </w:r>
    </w:p>
    <w:p>
      <w:pPr>
        <w:spacing w:after="0" w:line="240" w:lineRule="exact"/>
        <w:ind w:left="3600"/>
      </w:pPr>
      <w:r>
        <w:t>POOJA</w:t>
      </w:r>
    </w:p>
    <w:p>
      <w:pPr>
        <w:keepLines/>
        <w:spacing w:after="240" w:line="240" w:lineRule="exact"/>
        <w:ind w:left="2160" w:right="1800"/>
      </w:pPr>
      <w:r>
        <w:t>I̶ am o̶n̶l̶y̶ f̶r̶e̶e̶ f̶r̶o̶m̶ 7̶ t̶o̶ 1̶1̶p̶m̶ t̶o̶n̶i̶g̶h̶t̶ .̶</w:t>
      </w:r>
    </w:p>
    <w:p>
      <w:pPr>
        <w:spacing w:after="0" w:line="240" w:lineRule="exact"/>
        <w:ind w:left="3600"/>
      </w:pPr>
      <w:r>
        <w:t>KUSH</w:t>
      </w:r>
    </w:p>
    <w:p>
      <w:pPr>
        <w:keepLines/>
        <w:spacing w:after="240" w:line="240" w:lineRule="exact"/>
        <w:ind w:left="2160" w:right="1800"/>
      </w:pPr>
      <w:r>
        <w:t>O̶h̶ ,̶ t̶h̶a̶t̶ ’̶ s p̶e̶r̶f̶e̶c̶t̶ .̶ W̶h̶e̶r̶e̶ are w̶e̶ meeting ?̶</w:t>
      </w:r>
    </w:p>
    <w:p>
      <w:pPr>
        <w:spacing w:after="0" w:line="240" w:lineRule="exact"/>
        <w:ind w:left="3600"/>
      </w:pPr>
      <w:r>
        <w:t>POOJA</w:t>
      </w:r>
    </w:p>
    <w:p>
      <w:pPr>
        <w:keepLines/>
        <w:spacing w:after="240" w:line="240" w:lineRule="exact"/>
        <w:ind w:left="2160" w:right="1800"/>
      </w:pPr>
      <w:r>
        <w:t>Meet m̶e̶ a̶t̶ F̶o̶r̶t̶i̶s̶ H̶o̶s̶p̶i̶t̶a̶l̶ .̶</w:t>
      </w:r>
    </w:p>
    <w:p>
      <w:pPr>
        <w:spacing w:after="0" w:line="240" w:lineRule="exact"/>
        <w:ind w:left="3600"/>
      </w:pPr>
      <w:r>
        <w:t>KUSH</w:t>
      </w:r>
    </w:p>
    <w:p>
      <w:pPr>
        <w:keepLines/>
        <w:spacing w:after="240" w:line="240" w:lineRule="exact"/>
        <w:ind w:left="2160" w:right="1800"/>
      </w:pPr>
      <w:r>
        <w:t>W̶h̶y̶ ?̶</w:t>
      </w:r>
    </w:p>
    <w:p>
      <w:pPr>
        <w:spacing w:after="0" w:line="240" w:lineRule="exact"/>
        <w:ind w:left="3600"/>
      </w:pPr>
      <w:r>
        <w:t>POOJA</w:t>
      </w:r>
    </w:p>
    <w:p>
      <w:pPr>
        <w:keepLines/>
        <w:spacing w:after="240" w:line="240" w:lineRule="exact"/>
        <w:ind w:left="2160" w:right="1800"/>
      </w:pPr>
      <w:r>
        <w:t>F̶o̶r̶t̶i̶s̶ H̶o̶s̶p̶i̶t̶a̶l̶ C̶a̶f̶e̶ .̶</w:t>
      </w:r>
    </w:p>
    <w:p>
      <w:pPr>
        <w:spacing w:after="0" w:line="240" w:lineRule="exact"/>
        <w:ind w:left="3600"/>
      </w:pPr>
      <w:r>
        <w:t>KUSH</w:t>
      </w:r>
    </w:p>
    <w:p>
      <w:pPr>
        <w:keepLines/>
        <w:spacing w:after="240" w:line="240" w:lineRule="exact"/>
        <w:ind w:left="2160" w:right="1800"/>
      </w:pPr>
      <w:r>
        <w:t>G̶r̶e̶a̶t̶ ,̶ I̶ ’ l̶l̶ r̶e̶a̶c̶h̶ t̶h̶e̶r̶e̶ i̶n̶ 1̶5̶ m̶i̶n̶u̶t̶e̶s̶ .̶</w:t>
      </w:r>
    </w:p>
    <w:p>
      <w:pPr>
        <w:spacing w:after="0" w:line="240" w:lineRule="exact"/>
        <w:ind w:left="3600"/>
      </w:pPr>
      <w:r>
        <w:t>POOJA</w:t>
      </w:r>
    </w:p>
    <w:p>
      <w:pPr>
        <w:keepLines/>
        <w:spacing w:after="240" w:line="240" w:lineRule="exact"/>
        <w:ind w:left="2160" w:right="1800"/>
      </w:pPr>
      <w:r>
        <w:t>D̶o̶n̶ ’̶ t come i̶n̶ y̶o̶u̶r̶ c̶a̶r̶ .̶ C̶o̶m̶e̶ i̶n̶ u̶b̶e̶r̶ .̶ I̶t̶s̶ n̶e̶a̶r̶b̶y̶ m̶y̶ p̶l̶a̶c̶e̶ ,̶ I̶ w̶i̶l̶l̶ reach t̶h̶e̶r̶e̶ i̶n̶ 5̶ m̶i̶n̶u̶t̶e̶s̶ .̶ '̶'̶</w:t>
      </w:r>
    </w:p>
    <w:p>
      <w:pPr>
        <w:spacing w:after="0" w:line="240" w:lineRule="exact"/>
        <w:ind w:left="3600"/>
      </w:pPr>
      <w:r>
        <w:t>KUSH</w:t>
      </w:r>
    </w:p>
    <w:p>
      <w:pPr>
        <w:keepLines/>
        <w:spacing w:after="240" w:line="240" w:lineRule="exact"/>
        <w:ind w:left="2160" w:right="1800"/>
      </w:pPr>
      <w:r>
        <w:t>O̶k̶a̶y̶ ,̶ let m̶e̶ b̶o̶o̶k̶ U̶b̶e̶r̶ t̶h̶e̶n̶</w:t>
      </w:r>
    </w:p>
    <w:p>
      <w:pPr>
        <w:spacing w:after="0" w:line="240" w:lineRule="exact"/>
        <w:ind w:left="3600"/>
      </w:pPr>
      <w:r>
        <w:t>KUSH</w:t>
      </w:r>
    </w:p>
    <w:p>
      <w:pPr>
        <w:keepLines/>
        <w:spacing w:after="240" w:line="240" w:lineRule="exact"/>
        <w:ind w:left="2160" w:right="1800"/>
      </w:pPr>
      <w:r>
        <w:t>M̶y̶ c̶a̶b̶ is h̶e̶r̶e̶ .̶ I̶ w̶i̶l̶l̶ reach t̶h̶e̶r̶e̶ i̶n̶ 1̶5̶ m̶i̶n̶u̶t̶e̶s̶ .̶</w:t>
      </w:r>
    </w:p>
    <w:p>
      <w:pPr>
        <w:spacing w:after="0" w:line="240" w:lineRule="exact"/>
        <w:ind w:left="3600"/>
      </w:pPr>
      <w:r>
        <w:t>POOJA</w:t>
      </w:r>
    </w:p>
    <w:p>
      <w:pPr>
        <w:keepLines/>
        <w:spacing w:after="240" w:line="240" w:lineRule="exact"/>
        <w:ind w:left="2160" w:right="1800"/>
      </w:pPr>
      <w:r>
        <w:t>P̶o̶o̶j̶a̶-̶ G̶r̶e̶a̶t̶ ,̶ i̶ w̶i̶l̶l̶ be t̶h̶e̶r̶e̶ i̶n̶ 1̶0̶ m̶i̶n̶u̶t̶e̶s̶ .̶</w:t>
      </w:r>
    </w:p>
    <w:p>
      <w:pPr>
        <w:keepNext/>
        <w:spacing w:after="240"/>
        <w:ind w:left="-720"/>
      </w:pPr>
      <w:r>
        <w:rPr>
          <w:b/>
        </w:rPr>
        <w:t>INT/EXT. CAB. -EVENING.</w:t>
      </w:r>
    </w:p>
    <w:p>
      <w:pPr>
        <w:spacing w:after="240" w:line="240" w:lineRule="exact"/>
        <w:ind w:left="720"/>
      </w:pPr>
      <w:r>
        <w:t>W̶E̶ S̶E̶E̶ S̶H̶O̶T̶S̶ O̶F̶ T̶H̶E̶ C̶A̶R̶ G̶O̶I̶N̶G̶ R̶A̶P̶I̶D̶L̶Y̶ .̶ K̶u̶s̶h̶ is v̶e̶r̶y̶ e̶x̶c̶i̶t̶e̶d̶ .̶ K̶u̶s̶h̶ is getting i̶m̶p̶a̶t̶i̶e̶n̶t̶ .̶ H̶e̶ ask t̶h̶e̶ d̶r̶i̶v̶e̶r̶ .̶ K̶u̶s̶h̶ p̶h̶o̶n̶e̶ b̶u̶z̶z̶e̶z̶ .̶ P̶o̶o̶j̶a̶ has messaged t̶h̶a̶t̶ s̶h̶e̶ has reached .̶</w:t>
      </w:r>
    </w:p>
    <w:p>
      <w:pPr>
        <w:spacing w:after="0" w:line="240" w:lineRule="exact"/>
        <w:ind w:left="3600"/>
      </w:pPr>
      <w:r>
        <w:t>KUSH</w:t>
      </w:r>
    </w:p>
    <w:p>
      <w:pPr>
        <w:keepLines/>
        <w:spacing w:after="240" w:line="240" w:lineRule="exact"/>
        <w:ind w:left="2160" w:right="1800"/>
      </w:pPr>
      <w:r>
        <w:t>Reaching t̶h̶e̶r̶e̶ i̶n̶ 1̶0̶ m̶i̶n̶u̶t̶e̶s̶ .̶</w:t>
      </w:r>
    </w:p>
    <w:p>
      <w:pPr>
        <w:spacing w:after="0" w:line="240" w:lineRule="exact"/>
        <w:ind w:left="3600"/>
      </w:pPr>
      <w:r>
        <w:t>POOJA</w:t>
      </w:r>
    </w:p>
    <w:p>
      <w:pPr>
        <w:keepLines/>
        <w:spacing w:after="240" w:line="240" w:lineRule="exact"/>
        <w:ind w:left="2160" w:right="1800"/>
      </w:pPr>
      <w:r>
        <w:t>Reaching i̶n̶ 5̶ .̶</w:t>
      </w:r>
    </w:p>
    <w:p>
      <w:pPr>
        <w:spacing w:after="0" w:line="240" w:lineRule="exact"/>
        <w:ind w:left="3600"/>
      </w:pPr>
      <w:r>
        <w:t>KUSH</w:t>
      </w:r>
    </w:p>
    <w:p>
      <w:pPr>
        <w:keepLines/>
        <w:spacing w:after="240" w:line="240" w:lineRule="exact"/>
        <w:ind w:left="2160" w:right="1800"/>
      </w:pPr>
      <w:r>
        <w:t>H̶o̶w̶ w̶i̶l̶l̶ i recognize y̶o̶u̶ ?̶</w:t>
      </w:r>
    </w:p>
    <w:p>
      <w:pPr>
        <w:spacing w:after="0" w:line="240" w:lineRule="exact"/>
        <w:ind w:left="3600"/>
      </w:pPr>
      <w:r>
        <w:t>POOJA</w:t>
      </w:r>
    </w:p>
    <w:p>
      <w:pPr>
        <w:keepLines/>
        <w:spacing w:after="240" w:line="240" w:lineRule="exact"/>
        <w:ind w:left="2160" w:right="1800"/>
      </w:pPr>
      <w:r>
        <w:t>D̶o̶n̶ ’̶ t̶ w̶o̶r̶r̶y̶ ,̶ I̶ w̶i̶l̶l̶ recognize y̶o̶u̶ .̶</w:t>
      </w:r>
    </w:p>
    <w:p>
      <w:pPr>
        <w:spacing w:after="0" w:line="240" w:lineRule="exact"/>
        <w:ind w:left="3600"/>
      </w:pPr>
      <w:r>
        <w:t>KUSH</w:t>
      </w:r>
    </w:p>
    <w:p>
      <w:pPr>
        <w:keepLines/>
        <w:spacing w:after="240" w:line="240" w:lineRule="exact"/>
        <w:ind w:left="2160" w:right="1800"/>
      </w:pPr>
      <w:r>
        <w:t>b̶h̶a̶i̶y̶a̶ ,̶ a̶u̶r̶ k̶i̶t̶n̶a̶ d̶u̶r̶ d̶i̶k̶h̶a̶ r̶a̶h̶a̶ h̶a̶i̶ ?̶</w:t>
      </w:r>
    </w:p>
    <w:p>
      <w:pPr>
        <w:spacing w:after="0" w:line="240" w:lineRule="exact"/>
        <w:ind w:left="3600"/>
      </w:pPr>
      <w:r>
        <w:t>DRIVER</w:t>
      </w:r>
    </w:p>
    <w:p>
      <w:pPr>
        <w:keepLines/>
        <w:spacing w:after="240" w:line="240" w:lineRule="exact"/>
        <w:ind w:left="2160" w:right="1800"/>
      </w:pPr>
      <w:r>
        <w:t>S̶i̶r̶ ,̶ 8̶ m̶i̶n̶u̶t̶e̶s̶ h̶a̶i̶ a̶b̶h̶i̶ .̶</w:t>
      </w:r>
    </w:p>
    <w:p>
      <w:pPr>
        <w:spacing w:after="0" w:line="240" w:lineRule="exact"/>
        <w:ind w:left="3600"/>
      </w:pPr>
      <w:r>
        <w:t>KUSH</w:t>
      </w:r>
    </w:p>
    <w:p>
      <w:pPr>
        <w:keepLines/>
        <w:spacing w:after="240" w:line="240" w:lineRule="exact"/>
        <w:ind w:left="2160" w:right="1800"/>
      </w:pPr>
      <w:r>
        <w:t>T̶h̶o̶d̶a̶ j̶a̶l̶d̶i̶ c̶h̶a̶l̶a̶o̶ n̶a̶ !̶</w:t>
      </w:r>
    </w:p>
    <w:p>
      <w:pPr>
        <w:spacing w:after="0" w:line="240" w:lineRule="exact"/>
        <w:ind w:left="3600"/>
      </w:pPr>
      <w:r>
        <w:t>DRIVER</w:t>
      </w:r>
    </w:p>
    <w:p>
      <w:pPr>
        <w:keepLines/>
        <w:spacing w:after="240" w:line="240" w:lineRule="exact"/>
        <w:ind w:left="2160" w:right="1800"/>
      </w:pPr>
      <w:r>
        <w:t>S̶i̶r̶ ,̶ j̶i̶t̶n̶a̶ d̶i̶k̶h̶a̶ r̶a̶h̶a̶ h̶a̶i̶ u̶t̶n̶a̶ h̶i̶ lagega n̶a̶ t̶i̶m̶e̶ .̶ W̶a̶i̶s̶e̶ ,̶ a̶a̶p̶ b̶a̶h̶u̶t̶ k̶h̶u̶s̶h̶ l̶a̶g̶ r̶a̶h̶e̶ h̶o̶ ?̶</w:t>
      </w:r>
    </w:p>
    <w:p>
      <w:pPr>
        <w:spacing w:after="0" w:line="240" w:lineRule="exact"/>
        <w:ind w:left="3600"/>
      </w:pPr>
      <w:r>
        <w:t>KUSH</w:t>
      </w:r>
    </w:p>
    <w:p>
      <w:pPr>
        <w:keepLines/>
        <w:spacing w:after="240" w:line="240" w:lineRule="exact"/>
        <w:ind w:left="2160" w:right="1800"/>
      </w:pPr>
      <w:r>
        <w:t>H̶a̶a̶n̶ m̶e̶r̶i̶ n̶a̶u̶k̶r̶i̶ c̶h̶a̶l̶i̶ g̶a̶y̶i̶ h̶a̶i̶ a̶u̶r̶ g̶h̶a̶r̶ p̶e̶ i̶n̶c̶o̶m̶e̶ t̶a̶x̶ k̶i̶ r̶a̶i̶d̶ p̶a̶d̶h̶i̶ h̶a̶i̶ .̶</w:t>
      </w:r>
    </w:p>
    <w:p>
      <w:pPr>
        <w:spacing w:after="0" w:line="240" w:lineRule="exact"/>
        <w:ind w:left="3600"/>
      </w:pPr>
      <w:r>
        <w:t>DRIVER</w:t>
      </w:r>
    </w:p>
    <w:p>
      <w:pPr>
        <w:keepLines/>
        <w:spacing w:after="240" w:line="240" w:lineRule="exact"/>
        <w:ind w:left="2160" w:right="1800"/>
      </w:pPr>
      <w:r>
        <w:t>K̶y̶a̶ s̶i̶r̶ m̶a̶z̶a̶a̶k̶ t̶h̶a̶ .̶</w:t>
      </w:r>
    </w:p>
    <w:p>
      <w:pPr>
        <w:spacing w:after="0" w:line="240" w:lineRule="exact"/>
        <w:ind w:left="3600"/>
      </w:pPr>
      <w:r>
        <w:t>KUSH</w:t>
      </w:r>
    </w:p>
    <w:p>
      <w:pPr>
        <w:keepLines/>
        <w:spacing w:after="240" w:line="240" w:lineRule="exact"/>
        <w:ind w:left="2160" w:right="1800"/>
      </w:pPr>
      <w:r>
        <w:t>M̶e̶r̶a̶ b̶h̶i̶ m̶a̶z̶a̶a̶k̶ t̶h̶a̶ ,̶ T̶u̶ g̶a̶a̶d̶i̶ c̶h̶a̶l̶a̶ n̶a̶ !̶</w:t>
      </w:r>
    </w:p>
    <w:p>
      <w:pPr>
        <w:spacing w:after="0" w:line="240" w:lineRule="exact"/>
        <w:ind w:left="3600"/>
      </w:pPr>
      <w:r>
        <w:t>KUSH</w:t>
      </w:r>
    </w:p>
    <w:p>
      <w:pPr>
        <w:keepLines/>
        <w:spacing w:after="240" w:line="240" w:lineRule="exact"/>
        <w:ind w:left="2160" w:right="1800"/>
      </w:pPr>
      <w:r>
        <w:t>j̶u̶s̶t̶ 2̶ m̶o̶r̶e̶ m̶i̶n̶u̶t̶e̶s̶.̶.̶</w:t>
      </w:r>
    </w:p>
    <w:p>
      <w:pPr>
        <w:keepNext/>
        <w:spacing w:after="240"/>
        <w:ind w:left="-720"/>
      </w:pPr>
      <w:r>
        <w:rPr>
          <w:b/>
        </w:rPr>
        <w:t>EXT/INT. HOSPITAL. -EVENING</w:t>
      </w:r>
    </w:p>
    <w:p>
      <w:pPr>
        <w:spacing w:after="240" w:line="240" w:lineRule="exact"/>
        <w:ind w:left="720"/>
      </w:pPr>
      <w:r>
        <w:t>K̶u̶s̶h̶ reaches t̶h̶e̶r̶e̶ .̶ H̶e̶ pays t̶h̶e̶ d̶r̶i̶v̶e̶r̶ i̶n̶ a̶ h̶u̶r̶r̶y̶ a̶n̶d̶ runstowards t̶h̶e̶ h̶o̶s̶p̶i̶t̶a̶l̶.̶W̶e̶ s̶e̶e̶ p̶a̶t̶i̶e̶n̶t̶s̶ e̶v̶e̶r̶y̶w̶h̶e̶r̶e̶ .̶ T̶h̶e̶r̶e̶ is s̶i̶l̶e̶n̶c̶e̶ a̶n̶d̶ s̶a̶d̶n̶e̶s̶s̶ i̶n̶t̶h̶e̶ h̶o̶s̶p̶i̶t̶a̶l̶ .̶ J̶a̶y̶ is i̶n̶ a̶ h̶u̶r̶r̶y̶ .̶ H̶e̶ reaches i̶n̶ t̶h̶e̶ c̶a̶f̶e̶ .̶</w:t>
      </w:r>
    </w:p>
    <w:p>
      <w:pPr>
        <w:keepNext/>
        <w:spacing w:after="240"/>
        <w:ind w:left="-720"/>
      </w:pPr>
      <w:r>
        <w:rPr>
          <w:b/>
        </w:rPr>
        <w:t>INT. HOSPITAL CAFE. -EVENING</w:t>
      </w:r>
    </w:p>
    <w:p>
      <w:pPr>
        <w:spacing w:after="240" w:line="240" w:lineRule="exact"/>
        <w:ind w:left="720"/>
      </w:pPr>
      <w:r>
        <w:t>T̶h̶e̶r̶e̶ is a̶ l̶i̶t̶t̶l̶e̶ s̶i̶l̶e̶n̶c̶e̶ .̶ M̶o̶n̶o̶t̶o̶n̶o̶u̶s̶ ,̶ w̶e̶ c̶a̶n̶ see peoplestressed o̶u̶t̶ .̶ M̶e̶d̶i̶c̶i̶n̶e̶s̶ o̶n̶ t̶h̶e̶ r̶i̶g̶h̶t̶ t̶a̶b̶l̶e̶ .̶ S̶o̶m̶e̶ o̶l̶d̶ w̶o̶m̶a̶n̶i̶n̶ crying sitting i̶n̶ a̶ c̶a̶f̶e̶ .̶ K̶u̶s̶h̶ is looking a̶r̶o̶u̶n̶d̶ h̶e̶r̶e̶ a̶n̶d̶ t̶h̶e̶r̶e̶ a̶n̶d̶ h̶e̶ sees a̶r̶e̶f̶l̶e̶c̶t̶i̶o̶n̶ o̶f̶ a̶ w̶o̶m̶a̶n̶ f̶r̶o̶m̶ t̶h̶e̶ g̶l̶a̶s̶s̶ d̶o̶o̶r̶ sitting o̶n̶ a̶ s̶i̶d̶e̶t̶a̶b̶l̶e̶ .̶ S̶h̶e̶ is i̶n̶ y̶e̶l̶l̶o̶w̶ d̶r̶e̶s̶s̶ ,̶ s̶t̶r̶a̶i̶g̶h̶t̶ h̶a̶i̶r̶ .̶ S̶h̶e̶ flips h̶e̶r̶h̶a̶i̶r̶ b̶e̶h̶i̶n̶d̶ h̶e̶r̶ e̶a̶r̶ ,̶ K̶u̶s̶h̶ sees h̶e̶r̶ wearing t̶h̶e̶ s̶a̶m̶e̶ j̶h̶u̶m̶k̶a̶s̶.̶K̶u̶s̶h̶ approaches h̶e̶r̶ .̶ H̶e̶ says ’̶ H̶i̶ ’̶ .̶ P̶o̶o̶j̶a̶ turns a̶r̶o̶u̶n̶d̶ a̶n̶d̶ wesee a̶ b̶e̶a̶u̶t̶i̶f̶u̶l̶ w̶o̶m̶a̶n̶ .̶ K̶u̶s̶h̶ is i̶n̶ a̶ a̶w̶e̶ looking a̶t̶ h̶e̶r̶ .̶ S̶h̶e̶i̶s̶ 5̶ ’̶ 7̶ .̶ T̶h̶e̶y̶ chuckle a̶n̶d̶ give a̶ s̶i̶d̶ h̶u̶g̶ t̶o̶ e̶a̶c̶h̶ o̶t̶h̶e̶r̶ a̶n̶d̶ t̶h̶e̶n̶ s̶i̶t̶ .̶ K̶u̶s̶h̶ sips d̶r̶i̶n̶k̶s̶ v̶e̶r̶y̶ p̶r̶o̶u̶d̶l̶y̶ .̶ P̶o̶o̶j̶a̶ starts checking t̶h̶e̶ p̶r̶i̶c̶e̶s̶ o̶n̶ t̶h̶e̶ p̶h̶o̶n̶e̶ .̶ S̶h̶e̶ iscalculating e̶v̶e̶r̶y̶t̶h̶i̶n̶g̶ o̶n̶ t̶h̶e̶ p̶h̶o̶n̶e̶ w̶h̶i̶l̶e̶ looking a̶t̶ p̶r̶i̶c̶e̶s̶ .̶ K̶u̶s̶h̶ is a̶l̶l̶ s̶u̶r̶p̶r̶i̶s̶e̶d̶ ,̶ h̶i̶s̶ e̶y̶e̶s̶ gets w̶i̶d̶e̶ o̶p̶e̶n̶ .̶ H̶e̶ takes a̶d̶e̶e̶p̶ b̶r̶e̶a̶t̶h̶ P̶o̶o̶j̶a̶ t̶h̶e̶n̶ brings o̶u̶t̶ h̶e̶r̶ p̶h̶o̶n̶e̶ t̶o̶ b̶o̶o̶k̶ a̶n̶ O̶l̶a̶ .̶</w:t>
      </w:r>
    </w:p>
    <w:p>
      <w:pPr>
        <w:spacing w:after="0" w:line="240" w:lineRule="exact"/>
        <w:ind w:left="3600"/>
      </w:pPr>
      <w:r>
        <w:t>POOJA</w:t>
      </w:r>
    </w:p>
    <w:p>
      <w:pPr>
        <w:keepLines/>
        <w:spacing w:after="240" w:line="240" w:lineRule="exact"/>
        <w:ind w:left="2160" w:right="1800"/>
      </w:pPr>
      <w:r>
        <w:t>K̶u̶s̶h̶ ?̶</w:t>
      </w:r>
    </w:p>
    <w:p>
      <w:pPr>
        <w:spacing w:after="0" w:line="240" w:lineRule="exact"/>
        <w:ind w:left="3600"/>
      </w:pPr>
      <w:r>
        <w:t>KUSH</w:t>
      </w:r>
    </w:p>
    <w:p>
      <w:pPr>
        <w:keepLines/>
        <w:spacing w:after="240" w:line="240" w:lineRule="exact"/>
        <w:ind w:left="2160" w:right="1800"/>
      </w:pPr>
      <w:r>
        <w:t>K̶u̶s̶h̶a̶g̶r̶a̶ M̶e̶h̶t̶a̶</w:t>
      </w:r>
    </w:p>
    <w:p>
      <w:pPr>
        <w:spacing w:after="0" w:line="240" w:lineRule="exact"/>
        <w:ind w:left="3600"/>
      </w:pPr>
      <w:r>
        <w:t>POOJA</w:t>
      </w:r>
    </w:p>
    <w:p>
      <w:pPr>
        <w:keepLines/>
        <w:spacing w:after="240" w:line="240" w:lineRule="exact"/>
        <w:ind w:left="2160" w:right="1800"/>
      </w:pPr>
      <w:r>
        <w:t>Y̶o̶u̶ look b̶e̶t̶t̶e̶r̶ t̶h̶a̶n̶ y̶o̶u̶r̶ p̶i̶c̶t̶u̶r̶e̶s̶ .̶</w:t>
      </w:r>
    </w:p>
    <w:p>
      <w:pPr>
        <w:spacing w:after="0" w:line="240" w:lineRule="exact"/>
        <w:ind w:left="3600"/>
      </w:pPr>
      <w:r>
        <w:t>KUSH</w:t>
      </w:r>
    </w:p>
    <w:p>
      <w:pPr>
        <w:keepLines/>
        <w:spacing w:after="240" w:line="240" w:lineRule="exact"/>
        <w:ind w:left="2160" w:right="1800"/>
      </w:pPr>
      <w:r>
        <w:t>T̶h̶a̶n̶k̶y̶o̶u̶ !̶ Y̶o̶u̶ ARE 5̶ ’̶ 7̶</w:t>
      </w:r>
    </w:p>
    <w:p>
      <w:pPr>
        <w:spacing w:after="0" w:line="240" w:lineRule="exact"/>
        <w:ind w:left="3600"/>
      </w:pPr>
      <w:r>
        <w:t>POOJA</w:t>
      </w:r>
    </w:p>
    <w:p>
      <w:pPr>
        <w:keepLines/>
        <w:spacing w:after="240" w:line="240" w:lineRule="exact"/>
        <w:ind w:left="2160" w:right="1800"/>
      </w:pPr>
      <w:r>
        <w:t>Y̶e̶a̶h̶ a̶n̶d̶ w̶i̶t̶h̶ h̶e̶e̶l̶s̶ 5̶ ’̶ 9̶ .̶ A̶n̶d̶ ,̶ y̶o̶u̶ ’ re 6̶ ’̶ ?̶</w:t>
      </w:r>
    </w:p>
    <w:p>
      <w:pPr>
        <w:spacing w:after="0" w:line="240" w:lineRule="exact"/>
        <w:ind w:left="3600"/>
      </w:pPr>
      <w:r>
        <w:t>KUSH</w:t>
      </w:r>
    </w:p>
    <w:p>
      <w:pPr>
        <w:keepLines/>
        <w:spacing w:after="240" w:line="240" w:lineRule="exact"/>
        <w:ind w:left="2160" w:right="1800"/>
      </w:pPr>
      <w:r>
        <w:t>Y̶e̶a̶h̶ ,̶ w̶i̶t̶h̶ s̶h̶o̶e̶s̶ 6̶ ’̶ 1̶ .̶</w:t>
      </w:r>
    </w:p>
    <w:p>
      <w:pPr>
        <w:spacing w:after="0" w:line="240" w:lineRule="exact"/>
        <w:ind w:left="3600"/>
      </w:pPr>
      <w:r>
        <w:t>POOJA</w:t>
      </w:r>
    </w:p>
    <w:p>
      <w:pPr>
        <w:keepLines/>
        <w:spacing w:after="240" w:line="240" w:lineRule="exact"/>
        <w:ind w:left="2160" w:right="1800"/>
      </w:pPr>
      <w:r>
        <w:t>C̶o̶f̶f̶e̶e̶ ?̶</w:t>
      </w:r>
    </w:p>
    <w:p>
      <w:pPr>
        <w:spacing w:after="0" w:line="240" w:lineRule="exact"/>
        <w:ind w:left="3600"/>
      </w:pPr>
      <w:r>
        <w:t>KUSH</w:t>
      </w:r>
    </w:p>
    <w:p>
      <w:pPr>
        <w:keepLines/>
        <w:spacing w:after="240" w:line="240" w:lineRule="exact"/>
        <w:ind w:left="2160" w:right="1800"/>
      </w:pPr>
      <w:r>
        <w:t>Y̶e̶a̶h̶ ,̶ I̶ ’ l̶l̶ j̶u̶s̶t̶ o̶r̶d̶e̶r̶ .̶</w:t>
      </w:r>
    </w:p>
    <w:p>
      <w:pPr>
        <w:spacing w:after="0" w:line="240" w:lineRule="exact"/>
        <w:ind w:left="3600"/>
      </w:pPr>
      <w:r>
        <w:t>POOJA</w:t>
      </w:r>
    </w:p>
    <w:p>
      <w:pPr>
        <w:keepLines/>
        <w:spacing w:after="240" w:line="240" w:lineRule="exact"/>
        <w:ind w:left="2160" w:right="1800"/>
      </w:pPr>
      <w:r>
        <w:t>I̶ a̶l̶r̶e̶a̶d̶y̶ did .̶ A̶m̶e̶r̶i̶c̶a̶n̶o̶ w̶i̶t̶h̶o̶u̶t̶ s̶u̶g̶a̶r̶ ?̶</w:t>
      </w:r>
    </w:p>
    <w:p>
      <w:pPr>
        <w:spacing w:after="0" w:line="240" w:lineRule="exact"/>
        <w:ind w:left="3600"/>
      </w:pPr>
      <w:r>
        <w:t>KUSH</w:t>
      </w:r>
    </w:p>
    <w:p>
      <w:pPr>
        <w:keepLines/>
        <w:spacing w:after="240" w:line="240" w:lineRule="exact"/>
        <w:ind w:left="2160" w:right="1800"/>
      </w:pPr>
      <w:r>
        <w:t>H̶o̶w̶ do y̶o̶u̶ know ?̶</w:t>
      </w:r>
    </w:p>
    <w:p>
      <w:pPr>
        <w:spacing w:after="0" w:line="240" w:lineRule="exact"/>
        <w:ind w:left="3600"/>
      </w:pPr>
      <w:r>
        <w:t>POOJA</w:t>
      </w:r>
    </w:p>
    <w:p>
      <w:pPr>
        <w:keepLines/>
        <w:spacing w:after="240" w:line="240" w:lineRule="exact"/>
        <w:ind w:left="2160" w:right="1800"/>
      </w:pPr>
      <w:r>
        <w:t>I̶ know w̶h̶a̶t̶ f̶i̶t̶ p̶e̶o̶p̶l̶e̶ drink .̶ T̶h̶e̶i̶r̶ c̶o̶f̶f̶e̶e̶ a̶r̶r̶i̶v̶e̶s̶ .̶ K̶u̶s̶h̶ gets m̶o̶r̶e̶ e̶x̶c̶i̶t̶e̶d̶ a̶n̶d̶ gets attracted t̶o̶ h̶e̶r̶ .̶ K̶u̶s̶h̶ takes a̶ p̶a̶u̶s̶e̶ .̶</w:t>
      </w:r>
    </w:p>
    <w:p>
      <w:pPr>
        <w:spacing w:after="0" w:line="240" w:lineRule="exact"/>
        <w:ind w:left="3600"/>
      </w:pPr>
      <w:r>
        <w:t>KUSH</w:t>
      </w:r>
    </w:p>
    <w:p>
      <w:pPr>
        <w:keepLines/>
        <w:spacing w:after="240" w:line="240" w:lineRule="exact"/>
        <w:ind w:left="2160" w:right="1800"/>
      </w:pPr>
      <w:r>
        <w:t>W̶h̶y̶ t̶h̶i̶s̶ p̶l̶a̶c̶e̶ ?̶</w:t>
      </w:r>
    </w:p>
    <w:p>
      <w:pPr>
        <w:spacing w:after="0" w:line="240" w:lineRule="exact"/>
        <w:ind w:left="3600"/>
      </w:pPr>
      <w:r>
        <w:t>POOJA</w:t>
      </w:r>
    </w:p>
    <w:p>
      <w:pPr>
        <w:keepLines/>
        <w:spacing w:after="240" w:line="240" w:lineRule="exact"/>
        <w:ind w:left="2160" w:right="1800"/>
      </w:pPr>
      <w:r>
        <w:t>M̶a̶l̶e̶ dominated s̶o̶c̶i̶e̶t̶y̶ h̶a̶i̶n̶a̶ y̶a̶a̶r̶ !̶ A̶a̶p̶ l̶o̶g̶ t̶o̶h̶ k̶i̶s̶i̶s̶e̶ k̶a̶h̶i̶n̶ b̶h̶i̶ m̶i̶l̶ s̶a̶k̶t̶e̶ h̶a̶i̶ .̶ L̶a̶d̶k̶i̶y̶o̶n̶ ke s̶a̶a̶t̶h̶ a̶i̶s̶a̶ n̶a̶h̶i̶ h̶a̶i̶ .̶ H̶u̶m̶e̶ t̶o̶h̶ s̶a̶b̶ k̶u̶c̶h̶ s̶o̶c̶h̶n̶a̶ s̶a̶m̶b̶h̶a̶j̶h̶n̶a̶ h̶o̶t̶a̶ h̶a̶i̶ ,̶ a̶n̶d̶ a̶s̶ y̶o̶u̶ know I̶ am married .̶ T̶o̶h̶ m̶u̶j̶h̶e̶ l̶a̶g̶t̶a̶ y̶e̶h̶ e̶k̶ a̶i̶s̶i̶ j̶a̶g̶a̶h̶ j̶a̶h̶a̶ k̶i̶s̶i̶ k̶a̶ b̶h̶i̶ u̶s̶s̶ t̶a̶r̶a̶f̶ m̶i̶n̶d̶ n̶a̶h̶i̶ j̶a̶y̶e̶g̶a̶ .̶ Y̶a̶h̶a̶ k̶i̶s̶i̶n̶e̶ d̶e̶k̶h̶ l̶i̶y̶a̶ t̶o̶h̶ I̶ c̶a̶n̶ say I̶ am h̶e̶r̶e̶ t̶o̶ see a̶ f̶r̶i̶e̶n̶d̶ .̶ N̶o̶ o̶n̶e̶ w̶o̶u̶l̶d̶ doubt m̶e̶ .̶</w:t>
      </w:r>
    </w:p>
    <w:p>
      <w:pPr>
        <w:spacing w:after="0" w:line="240" w:lineRule="exact"/>
        <w:ind w:left="3600"/>
      </w:pPr>
      <w:r>
        <w:t>KUSH</w:t>
      </w:r>
    </w:p>
    <w:p>
      <w:pPr>
        <w:keepLines/>
        <w:spacing w:after="240" w:line="240" w:lineRule="exact"/>
        <w:ind w:left="2160" w:right="1800"/>
      </w:pPr>
      <w:r>
        <w:t>Y̶o̶u̶ are s̶o̶ s̶m̶a̶r̶t̶ .̶ S̶o̶ i̶n̶t̶e̶l̶l̶i̶g̶e̶n̶t̶ .̶ T̶u̶m̶h̶a̶r̶i̶ b̶e̶a̶u̶t̶y̶ ke s̶a̶a̶t̶h̶ n̶a̶ m̶e̶i̶n̶ t̶u̶m̶h̶a̶r̶e̶ i̶n̶t̶e̶l̶l̶i̶g̶e̶n̶c̶e̶ ka b̶h̶i̶ f̶a̶n̶ h̶o̶ g̶a̶y̶a̶ h̶u̶ .̶</w:t>
      </w:r>
    </w:p>
    <w:p>
      <w:pPr>
        <w:spacing w:after="0" w:line="240" w:lineRule="exact"/>
        <w:ind w:left="3600"/>
      </w:pPr>
      <w:r>
        <w:t>KUSH</w:t>
      </w:r>
    </w:p>
    <w:p>
      <w:pPr>
        <w:keepLines/>
        <w:spacing w:after="240" w:line="240" w:lineRule="exact"/>
        <w:ind w:left="2160" w:right="1800"/>
      </w:pPr>
      <w:r>
        <w:t>I̶ s̶e̶r̶i̶o̶u̶s̶l̶y̶ dont b̶e̶l̶i̶v̶e̶ t̶u̶m̶h̶a̶r̶i̶ j̶a̶i̶s̶i̶ l̶a̶d̶k̶i̶y̶a̶ b̶h̶i̶ h̶o̶t̶i̶ h̶a̶i̶ .̶ S̶e̶r̶i̶o̶u̶s̶l̶y̶ ,̶ I̶ mean ?̶ M̶e̶r̶i̶ b̶i̶w̶i̶ b̶h̶i̶ a̶i̶s̶i̶ n̶a̶h̶i̶ h̶a̶i̶ y̶a̶a̶r̶ !̶</w:t>
      </w:r>
    </w:p>
    <w:p>
      <w:pPr>
        <w:spacing w:after="0" w:line="240" w:lineRule="exact"/>
        <w:ind w:left="3600"/>
      </w:pPr>
      <w:r>
        <w:t>POOJA</w:t>
      </w:r>
    </w:p>
    <w:p>
      <w:pPr>
        <w:keepLines/>
        <w:spacing w:after="240" w:line="240" w:lineRule="exact"/>
        <w:ind w:left="2160" w:right="1800"/>
      </w:pPr>
      <w:r>
        <w:t>U̶h̶.̶.̶</w:t>
      </w:r>
    </w:p>
    <w:p>
      <w:pPr>
        <w:spacing w:after="0" w:line="240" w:lineRule="exact"/>
        <w:ind w:left="3600"/>
      </w:pPr>
      <w:r>
        <w:t>KUSH</w:t>
      </w:r>
    </w:p>
    <w:p>
      <w:pPr>
        <w:keepLines/>
        <w:spacing w:after="240" w:line="240" w:lineRule="exact"/>
        <w:ind w:left="2160" w:right="1800"/>
      </w:pPr>
      <w:r>
        <w:t>Y̶o̶u̶ ’ re d̶e̶f̶i̶n̶i̶t̶e̶l̶y̶ a̶ g̶i̶r̶l̶f̶r̶i̶e̶n̶d̶ m̶a̶t̶e̶r̶i̶a̶l̶ .̶</w:t>
      </w:r>
    </w:p>
    <w:p>
      <w:pPr>
        <w:spacing w:after="0" w:line="240" w:lineRule="exact"/>
        <w:ind w:left="3600"/>
      </w:pPr>
      <w:r>
        <w:t>POOJA</w:t>
      </w:r>
    </w:p>
    <w:p>
      <w:pPr>
        <w:keepLines/>
        <w:spacing w:after="240" w:line="240" w:lineRule="exact"/>
        <w:ind w:left="2160" w:right="1800"/>
      </w:pPr>
      <w:r>
        <w:t>W̶a̶h̶i̶ t̶o̶h̶ n̶a̶h̶i̶ k̶a̶r̶n̶a̶ .̶ I̶ told y̶o̶u̶ na ,̶ n̶o̶ s̶t̶r̶i̶n̶g̶s̶ attached .̶</w:t>
      </w:r>
    </w:p>
    <w:p>
      <w:pPr>
        <w:spacing w:after="0" w:line="240" w:lineRule="exact"/>
        <w:ind w:left="3600"/>
      </w:pPr>
      <w:r>
        <w:t>KUSH</w:t>
      </w:r>
    </w:p>
    <w:p>
      <w:pPr>
        <w:keepLines/>
        <w:spacing w:after="240" w:line="240" w:lineRule="exact"/>
        <w:ind w:left="2160" w:right="1800"/>
      </w:pPr>
      <w:r>
        <w:t>S̶o̶ ,̶ w̶h̶a̶t̶ ’ s̶ n̶e̶x̶t̶ ?̶</w:t>
      </w:r>
    </w:p>
    <w:p>
      <w:pPr>
        <w:spacing w:after="0" w:line="240" w:lineRule="exact"/>
        <w:ind w:left="3600"/>
      </w:pPr>
      <w:r>
        <w:t>POOJA</w:t>
      </w:r>
    </w:p>
    <w:p>
      <w:pPr>
        <w:keepLines/>
        <w:spacing w:after="240" w:line="240" w:lineRule="exact"/>
        <w:ind w:left="2160" w:right="1800"/>
      </w:pPr>
      <w:r>
        <w:t>y̶o̶u̶ tell m̶e̶ n̶a̶ ,̶ y̶o̶u̶ ’ re t̶h̶e̶ m̶a̶n̶ .̶</w:t>
      </w:r>
    </w:p>
    <w:p>
      <w:pPr>
        <w:spacing w:after="0" w:line="240" w:lineRule="exact"/>
        <w:ind w:left="3600"/>
      </w:pPr>
      <w:r>
        <w:t>KUSH</w:t>
      </w:r>
    </w:p>
    <w:p>
      <w:pPr>
        <w:keepLines/>
        <w:spacing w:after="240" w:line="240" w:lineRule="exact"/>
        <w:ind w:left="2160" w:right="1800"/>
      </w:pPr>
      <w:r>
        <w:t>give m̶e̶ a̶ s̶u̶g̶g̶e̶s̶t̶i̶o̶n̶ ,̶ i̶ ’ l̶l̶ go w̶i̶t̶h̶ y̶o̶u̶r̶ c̶o̶m̶f̶o̶r̶t̶ .̶</w:t>
      </w:r>
    </w:p>
    <w:p>
      <w:pPr>
        <w:spacing w:after="0" w:line="240" w:lineRule="exact"/>
        <w:ind w:left="3600"/>
      </w:pPr>
      <w:r>
        <w:t>POOJA</w:t>
      </w:r>
    </w:p>
    <w:p>
      <w:pPr>
        <w:keepLines/>
        <w:spacing w:after="240" w:line="240" w:lineRule="exact"/>
        <w:ind w:left="2160" w:right="1800"/>
      </w:pPr>
      <w:r>
        <w:t>u̶h̶.̶.̶I̶m̶p̶e̶r̶i̶a̶l̶ ?̶ P̶r̶e̶s̶i̶d̶e̶n̶t̶i̶a̶l̶ S̶u̶i̶t̶ ?̶</w:t>
      </w:r>
    </w:p>
    <w:p>
      <w:pPr>
        <w:spacing w:after="0" w:line="240" w:lineRule="exact"/>
        <w:ind w:left="3600"/>
      </w:pPr>
      <w:r>
        <w:t>KUSH</w:t>
      </w:r>
    </w:p>
    <w:p>
      <w:pPr>
        <w:keepLines/>
        <w:spacing w:after="240" w:line="240" w:lineRule="exact"/>
        <w:ind w:left="2160" w:right="1800"/>
      </w:pPr>
      <w:r>
        <w:t>T̶h̶a̶t̶ ’ s̶ p̶e̶r̶f̶e̶c̶t̶ !̶</w:t>
      </w:r>
    </w:p>
    <w:p>
      <w:pPr>
        <w:spacing w:after="0" w:line="240" w:lineRule="exact"/>
        <w:ind w:left="3600"/>
      </w:pPr>
      <w:r>
        <w:t>POOJA</w:t>
      </w:r>
    </w:p>
    <w:p>
      <w:pPr>
        <w:keepLines/>
        <w:spacing w:after="240" w:line="240" w:lineRule="exact"/>
        <w:ind w:left="2160" w:right="1800"/>
      </w:pPr>
      <w:r>
        <w:t>o̶k̶a̶y̶ ,̶ let m̶e̶ check t̶h̶e̶ p̶r̶i̶c̶e̶ .̶</w:t>
      </w:r>
    </w:p>
    <w:p>
      <w:pPr>
        <w:spacing w:after="0" w:line="240" w:lineRule="exact"/>
        <w:ind w:left="3600"/>
      </w:pPr>
      <w:r>
        <w:t>POOJA</w:t>
      </w:r>
    </w:p>
    <w:p>
      <w:pPr>
        <w:keepLines/>
        <w:spacing w:after="240" w:line="240" w:lineRule="exact"/>
        <w:ind w:left="2160" w:right="1800"/>
      </w:pPr>
      <w:r>
        <w:t>O̶k̶a̶y̶ ,̶ 7̶5̶,̶0̶0̶0̶ f̶o̶r̶ p̶r̶e̶s̶i̶d̶e̶n̶t̶i̶a̶l̶ s̶u̶i̶t̶ p̶l̶u̶s̶ t̶a̶x̶e̶s̶ ,̶ t̶h̶e̶n̶ w̶e̶ w̶i̶l̶l̶ o̶r̶d̶e̶r̶ f̶r̶o̶m̶ S̶p̶i̶c̶e̶ R̶o̶u̶t̶e̶ w̶i̶t̶h̶ n̶i̶c̶e̶ w̶i̶n̶e̶ a̶n̶d̶ t̶i̶p̶ ?̶ 4̶0̶0̶0̶ ?̶</w:t>
      </w:r>
    </w:p>
    <w:p>
      <w:pPr>
        <w:spacing w:after="0" w:line="240" w:lineRule="exact"/>
        <w:ind w:left="3600"/>
      </w:pPr>
      <w:r>
        <w:t>KUSH</w:t>
      </w:r>
    </w:p>
    <w:p>
      <w:pPr>
        <w:keepLines/>
        <w:spacing w:after="240" w:line="240" w:lineRule="exact"/>
        <w:ind w:left="2160" w:right="1800"/>
      </w:pPr>
      <w:r>
        <w:t>make i̶t̶ 5̶ .̶</w:t>
      </w:r>
    </w:p>
    <w:p>
      <w:pPr>
        <w:spacing w:after="0" w:line="240" w:lineRule="exact"/>
        <w:ind w:left="3600"/>
      </w:pPr>
      <w:r>
        <w:t>POOJA</w:t>
      </w:r>
    </w:p>
    <w:p>
      <w:pPr>
        <w:keepLines/>
        <w:spacing w:after="240" w:line="240" w:lineRule="exact"/>
        <w:ind w:left="2160" w:right="1800"/>
      </w:pPr>
      <w:r>
        <w:t>o̶k̶a̶y̶ s̶o̶ ,̶ t̶o̶t̶a̶l̶ c̶o̶s̶t̶ o̶n̶e̶ l̶a̶k̶h̶ f̶i̶v̶e̶ t̶h̶o̶u̶s̶a̶n̶d̶ r̶u̶p̶e̶e̶s̶ .̶</w:t>
      </w:r>
    </w:p>
    <w:p>
      <w:pPr>
        <w:spacing w:after="0" w:line="240" w:lineRule="exact"/>
        <w:ind w:left="3600"/>
      </w:pPr>
      <w:r>
        <w:t>KUSH</w:t>
      </w:r>
    </w:p>
    <w:p>
      <w:pPr>
        <w:keepLines/>
        <w:spacing w:after="240" w:line="240" w:lineRule="exact"/>
        <w:ind w:left="2160" w:right="1800"/>
      </w:pPr>
      <w:r>
        <w:t>B̶u̶t̶ w̶h̶y̶ are y̶o̶u̶ doing t̶h̶i̶s̶ ?̶ I̶ w̶i̶l̶l̶ lookmafter e̶v̶e̶r̶y̶t̶h̶i̶n̶g̶ y̶a̶ !̶</w:t>
      </w:r>
    </w:p>
    <w:p>
      <w:pPr>
        <w:spacing w:after="0" w:line="240" w:lineRule="exact"/>
        <w:ind w:left="3600"/>
      </w:pPr>
      <w:r>
        <w:t>POOJA</w:t>
      </w:r>
    </w:p>
    <w:p>
      <w:pPr>
        <w:keepLines/>
        <w:spacing w:after="240" w:line="240" w:lineRule="exact"/>
        <w:ind w:left="2160" w:right="1800"/>
      </w:pPr>
      <w:r>
        <w:t>L̶i̶s̶t̶e̶n̶ ,̶ D̶o̶n̶ ’̶ t̶ make w̶r̶o̶n̶g̶ b̶u̶t̶ I̶ dont want a̶n̶y̶ k̶i̶n̶d̶ o̶f̶ f̶a̶v̶o̶u̶r̶s̶ f̶r̶o̶m̶ y̶o̶u̶ o̶r̶ a̶n̶y̶o̶n̶e̶ f̶r̶o̶m̶ t̶h̶i̶s̶ w̶o̶r̶l̶d̶ .̶ A̶u̶r̶ w̶a̶i̶s̶e̶ b̶h̶i̶ j̶a̶b̶ l̶a̶d̶k̶e̶ b̶i̶l̶l̶ pay k̶a̶r̶t̶e̶ haina t̶o̶h̶ kahin n̶a̶ k̶a̶h̶i̶n̶ w̶o̶h̶ l̶a̶d̶k̶i̶y̶o̶n̶ k̶i̶ a̶z̶a̶d̶i̶ k̶h̶a̶r̶i̶d̶t̶e̶ h̶a̶i̶ .̶</w:t>
      </w:r>
    </w:p>
    <w:p>
      <w:pPr>
        <w:spacing w:after="0" w:line="240" w:lineRule="exact"/>
        <w:ind w:left="3600"/>
      </w:pPr>
      <w:r>
        <w:t>KUSH</w:t>
      </w:r>
    </w:p>
    <w:p>
      <w:pPr>
        <w:keepLines/>
        <w:spacing w:after="240" w:line="240" w:lineRule="exact"/>
        <w:ind w:left="2160" w:right="1800"/>
      </w:pPr>
      <w:r>
        <w:t>T̶u̶m̶a̶h̶a̶r̶e̶ p̶e̶r̶ c̶h̶u̶l̶u̶ m̶e̶i̶n̶ ?̶ A̶i̶s̶i̶ l̶a̶d̶k̶i̶y̶a̶n̶ h̶o̶t̶i̶ h̶a̶i̶ ?̶</w:t>
      </w:r>
    </w:p>
    <w:p>
      <w:pPr>
        <w:spacing w:after="0" w:line="240" w:lineRule="exact"/>
        <w:ind w:left="3600"/>
      </w:pPr>
      <w:r>
        <w:t>POOJA</w:t>
      </w:r>
    </w:p>
    <w:p>
      <w:pPr>
        <w:keepLines/>
        <w:spacing w:after="240" w:line="240" w:lineRule="exact"/>
        <w:ind w:left="2160" w:right="1800"/>
      </w:pPr>
      <w:r>
        <w:t>K̶y̶u̶n̶ ?̶ T̶u̶m̶h̶a̶r̶i̶ b̶i̶w̶i̶ a̶i̶s̶i̶ n̶a̶h̶i̶ h̶a̶i̶ ?̶</w:t>
      </w:r>
    </w:p>
    <w:p>
      <w:pPr>
        <w:spacing w:after="0" w:line="240" w:lineRule="exact"/>
        <w:ind w:left="3600"/>
      </w:pPr>
      <w:r>
        <w:t>KUSH</w:t>
      </w:r>
    </w:p>
    <w:p>
      <w:pPr>
        <w:keepLines/>
        <w:spacing w:after="240" w:line="240" w:lineRule="exact"/>
        <w:ind w:left="2160" w:right="1800"/>
      </w:pPr>
      <w:r>
        <w:t>Let ’̶ s n̶o̶t̶ go t̶h̶e̶r̶e̶ .̶</w:t>
      </w:r>
    </w:p>
    <w:p>
      <w:pPr>
        <w:spacing w:after="0" w:line="240" w:lineRule="exact"/>
        <w:ind w:left="3600"/>
      </w:pPr>
      <w:r>
        <w:t>POOJA</w:t>
      </w:r>
    </w:p>
    <w:p>
      <w:pPr>
        <w:keepLines/>
        <w:spacing w:after="240" w:line="240" w:lineRule="exact"/>
        <w:ind w:left="2160" w:right="1800"/>
      </w:pPr>
      <w:r>
        <w:t>s̶o̶ ,̶ s̶h̶a̶l̶l̶ I̶ b̶o̶o̶k̶ t̶h̶e̶ c̶a̶b̶ ?̶</w:t>
      </w:r>
    </w:p>
    <w:p>
      <w:pPr>
        <w:spacing w:after="0" w:line="240" w:lineRule="exact"/>
        <w:ind w:left="3600"/>
      </w:pPr>
      <w:r>
        <w:t>KUSH</w:t>
      </w:r>
    </w:p>
    <w:p>
      <w:pPr>
        <w:keepLines/>
        <w:spacing w:after="240" w:line="240" w:lineRule="exact"/>
        <w:ind w:left="2160" w:right="1800"/>
      </w:pPr>
      <w:r>
        <w:t>y̶e̶s̶ !̶</w:t>
      </w:r>
    </w:p>
    <w:p>
      <w:pPr>
        <w:spacing w:after="0" w:line="240" w:lineRule="exact"/>
        <w:ind w:left="3600"/>
      </w:pPr>
      <w:r>
        <w:t>POOJA</w:t>
      </w:r>
    </w:p>
    <w:p>
      <w:pPr>
        <w:keepLines/>
        <w:spacing w:after="240" w:line="240" w:lineRule="exact"/>
        <w:ind w:left="2160" w:right="1800"/>
      </w:pPr>
      <w:r>
        <w:t>O̶u̶r̶ c̶a̶b̶ is 2̶ m̶i̶n̶u̶t̶e̶s̶ a̶w̶a̶y̶ .̶ S̶o̶ ,̶ let ’̶ s go o̶u̶t̶ .̶</w:t>
      </w:r>
    </w:p>
    <w:p>
      <w:pPr>
        <w:keepNext/>
        <w:spacing w:after="240"/>
        <w:ind w:left="-720"/>
      </w:pPr>
      <w:r>
        <w:rPr>
          <w:b/>
        </w:rPr>
        <w:t>EXT. HOSPITAL. -EVENING.</w:t>
      </w:r>
    </w:p>
    <w:p>
      <w:pPr>
        <w:spacing w:after="240" w:line="240" w:lineRule="exact"/>
        <w:ind w:left="720"/>
      </w:pPr>
      <w:r>
        <w:t>T̶h̶e̶y̶ go o̶u̶t̶s̶i̶d̶e̶ t̶h̶e̶ c̶a̶f̶e̶ ,̶ P̶o̶o̶j̶a̶ starts wearing s̶u̶n̶g̶l̶a̶s̶s̶e̶s̶a̶n̶d̶ covers h̶e̶r̶ h̶e̶a̶d̶ w̶i̶t̶h̶ t̶h̶e̶ d̶u̶p̶a̶t̶t̶a̶ .̶ K̶u̶s̶h̶ is j̶u̶s̶t̶ l̶o̶o̶k̶i̶n̶g̶a̶t̶ h̶e̶r̶ .̶ H̶e̶ c̶a̶n̶ see t̶h̶e̶ j̶h̶u̶m̶k̶a̶s̶ f̶r̶o̶m̶ h̶e̶r̶ d̶u̶p̶a̶t̶t̶a̶ .̶ T̶h̶e̶y̶ aregoing t̶o̶w̶a̶r̶d̶s̶ t̶h̶e̶ c̶a̶b̶ i̶n̶ a̶ h̶u̶r̶r̶y̶.̶T̶h̶e̶i̶r̶ o̶l̶a̶ is waiting o̶u̶t̶s̶i̶d̶e̶ .̶</w:t>
      </w:r>
    </w:p>
    <w:p>
      <w:pPr>
        <w:keepNext/>
        <w:spacing w:after="240"/>
        <w:ind w:left="-720"/>
      </w:pPr>
      <w:r>
        <w:rPr>
          <w:b/>
        </w:rPr>
        <w:t>INT. CAB. -EVENING.</w:t>
      </w:r>
    </w:p>
    <w:p>
      <w:pPr>
        <w:spacing w:after="240" w:line="240" w:lineRule="exact"/>
        <w:ind w:left="720"/>
      </w:pPr>
      <w:r>
        <w:t>P̶o̶o̶j̶a̶ gives t̶h̶e̶ O̶T̶P̶ t̶o̶ t̶h̶e̶ d̶r̶i̶v̶e̶r̶ a̶s̶ t̶h̶e̶y̶ sit i̶n̶ t̶h̶e̶ c̶a̶r̶.̶T̶h̶e̶y̶ are i̶n̶ t̶h̶e̶ c̶a̶r̶ a̶n̶d̶ K̶u̶s̶h̶ is getting i̶m̶p̶a̶t̶i̶e̶n̶t̶ .̶ H̶e̶ slideshis h̶a̶n̶d̶ t̶o̶w̶a̶r̶d̶s̶ h̶e̶r̶ t̶h̶i̶g̶h̶ .̶ P̶o̶o̶j̶a̶ stops h̶i̶m̶ .̶ K̶u̶s̶h̶ t̶h̶e̶n̶ comes c̶l̶o̶s̶e̶r̶ t̶o̶ P̶o̶o̶j̶a̶ .̶ K̶u̶s̶h̶ is j̶u̶s̶t̶ looking a̶t̶ h̶e̶r̶ w̶i̶t̶h̶ a̶w̶e̶ K̶u̶s̶h̶ t̶h̶e̶n̶ keeps h̶i̶s̶ h̶a̶n̶d̶ o̶n̶ h̶e̶r̶ h̶a̶n̶d̶ .̶ P̶o̶o̶j̶a̶ t̶h̶e̶n̶ ask t̶h̶e̶ d̶r̶i̶v̶e̶r̶ t̶o̶ stop t̶h̶e̶ c̶a̶r̶ .̶ T̶h̶e̶ d̶r̶i̶v̶e̶r̶ stops t̶h̶e̶ c̶a̶r̶ .̶</w:t>
      </w:r>
    </w:p>
    <w:p>
      <w:pPr>
        <w:spacing w:after="0" w:line="240" w:lineRule="exact"/>
        <w:ind w:left="3600"/>
      </w:pPr>
      <w:r>
        <w:t>POOJA</w:t>
      </w:r>
    </w:p>
    <w:p>
      <w:pPr>
        <w:keepLines/>
        <w:spacing w:after="240" w:line="240" w:lineRule="exact"/>
        <w:ind w:left="2160" w:right="1800"/>
      </w:pPr>
      <w:r>
        <w:t>W̶a̶i̶t̶ n̶a̶ !̶ W̶e̶ are going t̶h̶e̶r̶e̶ .̶</w:t>
      </w:r>
    </w:p>
    <w:p>
      <w:pPr>
        <w:spacing w:after="0" w:line="240" w:lineRule="exact"/>
        <w:ind w:left="3600"/>
      </w:pPr>
      <w:r>
        <w:t>POOJA</w:t>
      </w:r>
    </w:p>
    <w:p>
      <w:pPr>
        <w:keepLines/>
        <w:spacing w:after="240" w:line="240" w:lineRule="exact"/>
        <w:ind w:left="2160" w:right="1800"/>
      </w:pPr>
      <w:r>
        <w:t>W̶e̶ ’ l̶l̶ o̶r̶d̶e̶r̶ w̶i̶n̶e̶ .̶ A̶n̶d̶ s̶u̶s̶h̶i̶ .̶ Y̶o̶u̶ like sushi n̶a̶ ?̶</w:t>
      </w:r>
    </w:p>
    <w:p>
      <w:pPr>
        <w:spacing w:after="0" w:line="240" w:lineRule="exact"/>
        <w:ind w:left="3600"/>
      </w:pPr>
      <w:r>
        <w:t>KUSH</w:t>
      </w:r>
    </w:p>
    <w:p>
      <w:pPr>
        <w:keepLines/>
        <w:spacing w:after="240" w:line="240" w:lineRule="exact"/>
        <w:ind w:left="2160" w:right="1800"/>
      </w:pPr>
      <w:r>
        <w:t>Y̶o̶u̶ have s̶o̶ m̶u̶c̶h̶ k̶n̶o̶w̶l̶e̶d̶g̶e̶ a̶b̶o̶u̶t̶ f̶o̶o̶d̶ n̶a̶ !̶ P̶a̶t̶a̶ h̶a̶i̶ ,̶ m̶e̶i̶n̶ a̶p̶n̶e̶ g̶h̶a̶r̶ p̶e̶ c̶h̶i̶c̶k̶e̶n̶ b̶h̶i̶ n̶a̶h̶i̶ k̶h̶a̶ s̶a̶k̶t̶a̶ .̶</w:t>
      </w:r>
    </w:p>
    <w:p>
      <w:pPr>
        <w:spacing w:after="0" w:line="240" w:lineRule="exact"/>
        <w:ind w:left="3600"/>
      </w:pPr>
      <w:r>
        <w:t>POOJA</w:t>
      </w:r>
    </w:p>
    <w:p>
      <w:pPr>
        <w:keepLines/>
        <w:spacing w:after="240" w:line="240" w:lineRule="exact"/>
        <w:ind w:left="2160" w:right="1800"/>
      </w:pPr>
      <w:r>
        <w:t>k̶y̶u̶n̶ ?̶ A̶r̶e̶ y̶o̶u̶ a̶ v̶e̶g̶e̶t̶e̶r̶i̶a̶n̶ ?̶</w:t>
      </w:r>
    </w:p>
    <w:p>
      <w:pPr>
        <w:spacing w:after="0" w:line="240" w:lineRule="exact"/>
        <w:ind w:left="3600"/>
      </w:pPr>
      <w:r>
        <w:t>KUSH</w:t>
      </w:r>
    </w:p>
    <w:p>
      <w:pPr>
        <w:keepLines/>
        <w:spacing w:after="240" w:line="240" w:lineRule="exact"/>
        <w:ind w:left="2160" w:right="1800"/>
      </w:pPr>
      <w:r>
        <w:t>n̶a̶h̶i̶ ,̶ I̶ am married t̶o̶ a̶ J̶a̶i̶n̶y̶ w̶o̶m̶a̶n̶ n̶a̶ !̶</w:t>
      </w:r>
    </w:p>
    <w:p>
      <w:pPr>
        <w:spacing w:after="0" w:line="240" w:lineRule="exact"/>
        <w:ind w:left="3600"/>
      </w:pPr>
      <w:r>
        <w:t>POOJA</w:t>
      </w:r>
    </w:p>
    <w:p>
      <w:pPr>
        <w:keepLines/>
        <w:spacing w:after="240" w:line="240" w:lineRule="exact"/>
        <w:ind w:left="2160" w:right="1800"/>
      </w:pPr>
      <w:r>
        <w:t>D̶o̶n̶ ’̶ t̶ w̶o̶r̶r̶y̶ ,̶ m̶e̶r̶e̶ s̶a̶a̶t̶h̶ k̶h̶a̶ s̶a̶k̶t̶e̶ h̶o̶ a̶n̶d̶ p̶i̶ b̶h̶i̶ s̶a̶k̶t̶e̶ h̶o̶ .̶</w:t>
      </w:r>
    </w:p>
    <w:p>
      <w:pPr>
        <w:spacing w:after="0" w:line="240" w:lineRule="exact"/>
        <w:ind w:left="3600"/>
      </w:pPr>
      <w:r>
        <w:t>POOJA</w:t>
      </w:r>
    </w:p>
    <w:p>
      <w:pPr>
        <w:keepLines/>
        <w:spacing w:after="240" w:line="240" w:lineRule="exact"/>
        <w:ind w:left="2160" w:right="1800"/>
      </w:pPr>
      <w:r>
        <w:t>w̶a̶i̶t̶ ,̶ do y̶o̶u̶ have p̶r̶o̶t̶e̶c̶t̶i̶o̶n̶ ?̶</w:t>
      </w:r>
    </w:p>
    <w:p>
      <w:pPr>
        <w:spacing w:after="0" w:line="240" w:lineRule="exact"/>
        <w:ind w:left="3600"/>
      </w:pPr>
      <w:r>
        <w:t>KUSH</w:t>
      </w:r>
    </w:p>
    <w:p>
      <w:pPr>
        <w:keepLines/>
        <w:spacing w:after="240" w:line="240" w:lineRule="exact"/>
        <w:ind w:left="2160" w:right="1800"/>
      </w:pPr>
      <w:r>
        <w:t>o̶h̶ s̶h̶i̶t̶ ,̶ n̶o̶ !̶ I̶t̶n̶i̶ j̶a̶l̶d̶i̶ j̶a̶l̶d̶i̶ m̶e̶i̶n̶ m̶e̶n̶e̶ l̶i̶y̶a̶ n̶a̶h̶i̶ .̶</w:t>
      </w:r>
    </w:p>
    <w:p>
      <w:pPr>
        <w:spacing w:after="0" w:line="240" w:lineRule="exact"/>
        <w:ind w:left="3600"/>
      </w:pPr>
      <w:r>
        <w:t>POOJA</w:t>
      </w:r>
    </w:p>
    <w:p>
      <w:pPr>
        <w:keepLines/>
        <w:spacing w:after="240" w:line="240" w:lineRule="exact"/>
        <w:ind w:left="2160" w:right="1800"/>
      </w:pPr>
      <w:r>
        <w:t>s̶o̶ ,̶ go a̶n̶d̶ get i̶t̶ n̶a̶ !̶</w:t>
      </w:r>
    </w:p>
    <w:p>
      <w:pPr>
        <w:spacing w:after="0" w:line="240" w:lineRule="exact"/>
        <w:ind w:left="3600"/>
      </w:pPr>
      <w:r>
        <w:t>POOJA</w:t>
      </w:r>
    </w:p>
    <w:p>
      <w:pPr>
        <w:keepLines/>
        <w:spacing w:after="240" w:line="240" w:lineRule="exact"/>
        <w:ind w:left="2160" w:right="1800"/>
      </w:pPr>
      <w:r>
        <w:t>b̶h̶a̶i̶y̶a̶ ,̶ z̶a̶r̶a̶ gaadi s̶i̶d̶e̶ m̶e̶i̶n̶ r̶o̶k̶n̶a̶ ,̶ please ?̶</w:t>
      </w:r>
    </w:p>
    <w:p>
      <w:pPr>
        <w:spacing w:after="0" w:line="240" w:lineRule="exact"/>
        <w:ind w:left="3600"/>
      </w:pPr>
      <w:r>
        <w:t>POOJA</w:t>
      </w:r>
    </w:p>
    <w:p>
      <w:pPr>
        <w:keepLines/>
        <w:spacing w:after="240" w:line="240" w:lineRule="exact"/>
        <w:ind w:left="2160" w:right="1800"/>
      </w:pPr>
      <w:r>
        <w:t>C̶a̶n̶ y̶o̶u̶ please get me a bottle of water ?</w:t>
      </w:r>
    </w:p>
    <w:p>
      <w:pPr>
        <w:spacing w:after="0" w:line="240" w:lineRule="exact"/>
        <w:ind w:left="3600"/>
      </w:pPr>
      <w:r>
        <w:t>KUSH</w:t>
      </w:r>
    </w:p>
    <w:p>
      <w:pPr>
        <w:keepLines/>
        <w:spacing w:after="240" w:line="240" w:lineRule="exact"/>
        <w:ind w:left="2160" w:right="1800"/>
      </w:pPr>
      <w:r>
        <w:t>yeah , yeah sure ! You want Cold one or room temperature ?</w:t>
      </w:r>
    </w:p>
    <w:p>
      <w:pPr>
        <w:spacing w:after="0" w:line="240" w:lineRule="exact"/>
        <w:ind w:left="3600"/>
      </w:pPr>
      <w:r>
        <w:t>POOJA</w:t>
      </w:r>
    </w:p>
    <w:p>
      <w:pPr>
        <w:keepLines/>
        <w:spacing w:after="240" w:line="240" w:lineRule="exact"/>
        <w:ind w:left="2160" w:right="1800"/>
      </w:pPr>
      <w:r>
        <w:t>Room temperature</w:t>
      </w:r>
    </w:p>
    <w:p>
      <w:pPr>
        <w:keepNext/>
        <w:spacing w:after="240"/>
        <w:ind w:left="-720"/>
      </w:pPr>
      <w:r>
        <w:rPr>
          <w:b/>
        </w:rPr>
        <w:t>EXT/INT. CHEMIST SHOP. -EVENING.</w:t>
      </w:r>
    </w:p>
    <w:p>
      <w:pPr>
        <w:spacing w:after="240" w:line="240" w:lineRule="exact"/>
        <w:ind w:left="720"/>
      </w:pPr>
      <w:r>
        <w:t>Kush then gets out of the car in a hurry , He reach the shopand ask the shopkeeper . Kush then looks around in the shop . Shopkeekper puts viagra , coke and water bottle on the table.Kush immediately get his wallet and gives the card to theshopkeeper . As soon as the shopkeeper go to swipe the car.Kush smartly takes out the viagra under the table . Pops onein his mouth and start drinking coke.Kush takes his card back , water bottle and run towards thecar while drinking the coke . Pooja is waiting and lookingfrom the window . Kush sits in the car and car starts moving .</w:t>
      </w:r>
    </w:p>
    <w:p>
      <w:pPr>
        <w:spacing w:after="0" w:line="240" w:lineRule="exact"/>
        <w:ind w:left="3600"/>
      </w:pPr>
      <w:r>
        <w:t>KUSH</w:t>
      </w:r>
    </w:p>
    <w:p>
      <w:pPr>
        <w:keepLines/>
        <w:spacing w:after="240" w:line="240" w:lineRule="exact"/>
        <w:ind w:left="2160" w:right="1800"/>
      </w:pPr>
      <w:r>
        <w:t>bhaiya , ek durex dena ? Dotted !</w:t>
      </w:r>
    </w:p>
    <w:p>
      <w:pPr>
        <w:spacing w:after="0" w:line="240" w:lineRule="exact"/>
        <w:ind w:left="3600"/>
      </w:pPr>
      <w:r>
        <w:t>KUSH</w:t>
      </w:r>
    </w:p>
    <w:p>
      <w:pPr>
        <w:keepLines/>
        <w:spacing w:after="240" w:line="240" w:lineRule="exact"/>
        <w:ind w:left="2160" w:right="1800"/>
      </w:pPr>
      <w:r>
        <w:t>Bhaiya , yeh neeche yeh medicine haina .</w:t>
      </w:r>
    </w:p>
    <w:p>
      <w:pPr>
        <w:spacing w:after="0" w:line="240" w:lineRule="exact"/>
        <w:ind w:left="3600"/>
      </w:pPr>
      <w:r>
        <w:t>SHOPKEEPER</w:t>
      </w:r>
    </w:p>
    <w:p>
      <w:pPr>
        <w:keepLines/>
        <w:spacing w:after="240" w:line="240" w:lineRule="exact"/>
        <w:ind w:left="2160" w:right="1800"/>
      </w:pPr>
      <w:r>
        <w:t>Kaunsa ? Yeh waala .</w:t>
      </w:r>
    </w:p>
    <w:p>
      <w:pPr>
        <w:spacing w:after="0" w:line="240" w:lineRule="exact"/>
        <w:ind w:left="3600"/>
      </w:pPr>
      <w:r>
        <w:t>KUSH</w:t>
      </w:r>
    </w:p>
    <w:p>
      <w:pPr>
        <w:keepLines/>
        <w:spacing w:after="240" w:line="240" w:lineRule="exact"/>
        <w:ind w:left="2160" w:right="1800"/>
      </w:pPr>
      <w:r>
        <w:t>nahi , woh , udhar !</w:t>
      </w:r>
    </w:p>
    <w:p>
      <w:pPr>
        <w:spacing w:after="0" w:line="240" w:lineRule="exact"/>
        <w:ind w:left="3600"/>
      </w:pPr>
      <w:r>
        <w:t>SHOPKEEPER</w:t>
      </w:r>
    </w:p>
    <w:p>
      <w:pPr>
        <w:keepLines/>
        <w:spacing w:after="240" w:line="240" w:lineRule="exact"/>
        <w:ind w:left="2160" w:right="1800"/>
      </w:pPr>
      <w:r>
        <w:t>Viagra bolo na , seedha seedha !</w:t>
      </w:r>
    </w:p>
    <w:p>
      <w:pPr>
        <w:spacing w:after="0" w:line="240" w:lineRule="exact"/>
        <w:ind w:left="3600"/>
      </w:pPr>
      <w:r>
        <w:t>KUSH</w:t>
      </w:r>
    </w:p>
    <w:p>
      <w:pPr>
        <w:keepLines/>
        <w:spacing w:after="240" w:line="240" w:lineRule="exact"/>
        <w:ind w:left="2160" w:right="1800"/>
      </w:pPr>
      <w:r>
        <w:t>Haan wohi wohi !</w:t>
      </w:r>
    </w:p>
    <w:p>
      <w:pPr>
        <w:spacing w:after="0" w:line="240" w:lineRule="exact"/>
        <w:ind w:left="3600"/>
      </w:pPr>
      <w:r>
        <w:t>KUSH</w:t>
      </w:r>
    </w:p>
    <w:p>
      <w:pPr>
        <w:keepLines/>
        <w:spacing w:after="240" w:line="240" w:lineRule="exact"/>
        <w:ind w:left="2160" w:right="1800"/>
      </w:pPr>
      <w:r>
        <w:t>Aur ek paani ka bottle bhi dena . Room temperature aur ek coke bhi .</w:t>
      </w:r>
    </w:p>
    <w:p>
      <w:pPr>
        <w:keepNext/>
        <w:spacing w:after="240"/>
        <w:ind w:left="-720"/>
      </w:pPr>
      <w:r>
        <w:rPr>
          <w:b/>
        </w:rPr>
        <w:t>EXT/INT. TRAFFIC/CAB. -EVENING.</w:t>
      </w:r>
    </w:p>
    <w:p>
      <w:pPr>
        <w:spacing w:after="240" w:line="240" w:lineRule="exact"/>
        <w:ind w:left="720"/>
      </w:pPr>
      <w:r>
        <w:t>We see the shots of the car in the Delhi traffic . Pooja getsa little relaxed and complains about the traffic . Pooja is resting her head on his shoulder and her phonestarts vibrating . Pooja ignores . Kush sees her phonevibrating . Its written `` MAID '' Pooja sees the phone and picks it up . MAIDDidi ! Aap woh paiso waala purse tohyahi table pe bhul gayi hai . driverke haath bhijwaye . Kush gets in shock . Pooja then starts looking in her purse.She can ’ t find her wallet . Pooja thinks for a second . Then car starts to move . Kush is only listening to her and nodding . Kush then points at the driver</w:t>
      </w:r>
    </w:p>
    <w:p>
      <w:pPr>
        <w:spacing w:after="0" w:line="240" w:lineRule="exact"/>
        <w:ind w:left="3600"/>
      </w:pPr>
      <w:r>
        <w:t>POOJA</w:t>
      </w:r>
    </w:p>
    <w:p>
      <w:pPr>
        <w:keepLines/>
        <w:spacing w:after="240" w:line="240" w:lineRule="exact"/>
        <w:ind w:left="2160" w:right="1800"/>
      </w:pPr>
      <w:r>
        <w:t>Yaar , yeh Delhi traffic . We only have 4 hours usmein se toh 1 and a half hour already nikal gaya .</w:t>
      </w:r>
    </w:p>
    <w:p>
      <w:pPr>
        <w:spacing w:after="0" w:line="240" w:lineRule="exact"/>
        <w:ind w:left="3600"/>
      </w:pPr>
      <w:r>
        <w:t>KUSH</w:t>
      </w:r>
    </w:p>
    <w:p>
      <w:pPr>
        <w:keepLines/>
        <w:spacing w:after="240" w:line="240" w:lineRule="exact"/>
        <w:ind w:left="2160" w:right="1800"/>
      </w:pPr>
      <w:r>
        <w:t>yeah , yeh traffic .</w:t>
      </w:r>
    </w:p>
    <w:p>
      <w:pPr>
        <w:spacing w:after="0" w:line="240" w:lineRule="exact"/>
        <w:ind w:left="3600"/>
      </w:pPr>
      <w:r>
        <w:t>KUSH</w:t>
      </w:r>
    </w:p>
    <w:p>
      <w:pPr>
        <w:keepLines/>
        <w:spacing w:after="240" w:line="240" w:lineRule="exact"/>
        <w:ind w:left="2160" w:right="1800"/>
      </w:pPr>
      <w:r>
        <w:t>I think your maid is calling .</w:t>
      </w:r>
    </w:p>
    <w:p>
      <w:pPr>
        <w:spacing w:after="0" w:line="240" w:lineRule="exact"/>
        <w:ind w:left="3600"/>
      </w:pPr>
      <w:r>
        <w:t>POOJA</w:t>
      </w:r>
    </w:p>
    <w:p>
      <w:pPr>
        <w:keepLines/>
        <w:spacing w:after="240" w:line="240" w:lineRule="exact"/>
        <w:ind w:left="2160" w:right="1800"/>
      </w:pPr>
      <w:r>
        <w:t>Nahi nahi , bilkul nahi . Acha tu ruk apne paas . Mein aa rahi hu ghar !</w:t>
      </w:r>
    </w:p>
    <w:p>
      <w:pPr>
        <w:spacing w:after="0" w:line="240" w:lineRule="exact"/>
        <w:ind w:left="3600"/>
      </w:pPr>
      <w:r>
        <w:t>POOJA</w:t>
      </w:r>
    </w:p>
    <w:p>
      <w:pPr>
        <w:keepLines/>
        <w:spacing w:after="240" w:line="240" w:lineRule="exact"/>
        <w:ind w:left="2160" w:right="1800"/>
      </w:pPr>
      <w:r>
        <w:t>Shit , shit , shit ! !</w:t>
      </w:r>
    </w:p>
    <w:p>
      <w:pPr>
        <w:spacing w:after="0" w:line="240" w:lineRule="exact"/>
        <w:ind w:left="3600"/>
      </w:pPr>
      <w:r>
        <w:t>KUSH</w:t>
      </w:r>
    </w:p>
    <w:p>
      <w:pPr>
        <w:keepLines/>
        <w:spacing w:after="240" w:line="240" w:lineRule="exact"/>
        <w:ind w:left="2160" w:right="1800"/>
      </w:pPr>
      <w:r>
        <w:t>What happened ?</w:t>
      </w:r>
    </w:p>
    <w:p>
      <w:pPr>
        <w:spacing w:after="0" w:line="240" w:lineRule="exact"/>
        <w:ind w:left="3600"/>
      </w:pPr>
      <w:r>
        <w:t>POOJA</w:t>
      </w:r>
    </w:p>
    <w:p>
      <w:pPr>
        <w:keepLines/>
        <w:spacing w:after="240" w:line="240" w:lineRule="exact"/>
        <w:ind w:left="2160" w:right="1800"/>
      </w:pPr>
      <w:r>
        <w:t>Woh.. mein apna wallet bhul gayi . Shit shit ! !</w:t>
      </w:r>
    </w:p>
    <w:p>
      <w:pPr>
        <w:spacing w:after="0" w:line="240" w:lineRule="exact"/>
        <w:ind w:left="3600"/>
      </w:pPr>
      <w:r>
        <w:t>KUSH</w:t>
      </w:r>
    </w:p>
    <w:p>
      <w:pPr>
        <w:keepLines/>
        <w:spacing w:after="240" w:line="240" w:lineRule="exact"/>
        <w:ind w:left="2160" w:right="1800"/>
      </w:pPr>
      <w:r>
        <w:t>nahi nahi ! ! Its totally cool ! I will pay na !</w:t>
      </w:r>
    </w:p>
    <w:p>
      <w:pPr>
        <w:spacing w:after="0" w:line="240" w:lineRule="exact"/>
        <w:ind w:left="3600"/>
      </w:pPr>
      <w:r>
        <w:t>POOJA</w:t>
      </w:r>
    </w:p>
    <w:p>
      <w:pPr>
        <w:keepLines/>
        <w:spacing w:after="240" w:line="240" w:lineRule="exact"/>
        <w:ind w:left="2160" w:right="1800"/>
      </w:pPr>
      <w:r>
        <w:t>Nahi nahi , listen ! My husband is going back in 3-4 days ! We ’ ll make another plan ! Lets cancel tonight !</w:t>
      </w:r>
    </w:p>
    <w:p>
      <w:pPr>
        <w:spacing w:after="0" w:line="240" w:lineRule="exact"/>
        <w:ind w:left="3600"/>
      </w:pPr>
      <w:r>
        <w:t>KUSH</w:t>
      </w:r>
    </w:p>
    <w:p>
      <w:pPr>
        <w:keepLines/>
        <w:spacing w:after="240" w:line="240" w:lineRule="exact"/>
        <w:ind w:left="2160" w:right="1800"/>
      </w:pPr>
      <w:r>
        <w:t>Nahi nahi nahi ! ! Dont do this . No , please !</w:t>
      </w:r>
    </w:p>
    <w:p>
      <w:pPr>
        <w:spacing w:after="0" w:line="240" w:lineRule="exact"/>
        <w:ind w:left="3600"/>
      </w:pPr>
      <w:r>
        <w:t>POOJA</w:t>
      </w:r>
    </w:p>
    <w:p>
      <w:pPr>
        <w:keepLines/>
        <w:spacing w:after="240" w:line="240" w:lineRule="exact"/>
        <w:ind w:left="2160" w:right="1800"/>
      </w:pPr>
      <w:r>
        <w:t>Arey , I will ping you na ! We will make the same exact plan .</w:t>
      </w:r>
    </w:p>
    <w:p>
      <w:pPr>
        <w:spacing w:after="0" w:line="240" w:lineRule="exact"/>
        <w:ind w:left="3600"/>
      </w:pPr>
      <w:r>
        <w:t>KUSH</w:t>
      </w:r>
    </w:p>
    <w:p>
      <w:pPr>
        <w:keepLines/>
        <w:spacing w:after="240" w:line="240" w:lineRule="exact"/>
        <w:ind w:left="2160" w:right="1800"/>
      </w:pPr>
      <w:r>
        <w:t>Nahi , please please !</w:t>
      </w:r>
    </w:p>
    <w:p>
      <w:pPr>
        <w:spacing w:after="0" w:line="240" w:lineRule="exact"/>
        <w:ind w:left="3600"/>
      </w:pPr>
      <w:r>
        <w:t>POOJA</w:t>
      </w:r>
    </w:p>
    <w:p>
      <w:pPr>
        <w:keepLines/>
        <w:spacing w:after="240" w:line="240" w:lineRule="exact"/>
        <w:ind w:left="2160" w:right="1800"/>
      </w:pPr>
      <w:r>
        <w:t>Dont act like a kid . Dont create a scene here .</w:t>
      </w:r>
    </w:p>
    <w:p>
      <w:pPr>
        <w:spacing w:after="0" w:line="240" w:lineRule="exact"/>
        <w:ind w:left="3600"/>
      </w:pPr>
      <w:r>
        <w:t>KUSH</w:t>
      </w:r>
    </w:p>
    <w:p>
      <w:pPr>
        <w:keepLines/>
        <w:spacing w:after="240" w:line="240" w:lineRule="exact"/>
        <w:ind w:left="2160" w:right="1800"/>
      </w:pPr>
      <w:r>
        <w:t>but..how does it matter ? you pay , i pay ?</w:t>
      </w:r>
    </w:p>
    <w:p>
      <w:pPr>
        <w:spacing w:after="0" w:line="240" w:lineRule="exact"/>
        <w:ind w:left="3600"/>
      </w:pPr>
      <w:r>
        <w:t>POOJA</w:t>
      </w:r>
    </w:p>
    <w:p>
      <w:pPr>
        <w:keepLines/>
        <w:spacing w:after="240" w:line="240" w:lineRule="exact"/>
        <w:ind w:left="2160" w:right="1800"/>
      </w:pPr>
      <w:r>
        <w:t>Of course it matters to me , I already told you . I dont want any favors .</w:t>
      </w:r>
    </w:p>
    <w:p>
      <w:pPr>
        <w:spacing w:after="0" w:line="240" w:lineRule="exact"/>
        <w:ind w:left="3600"/>
      </w:pPr>
      <w:r>
        <w:t>KUSH</w:t>
      </w:r>
    </w:p>
    <w:p>
      <w:pPr>
        <w:keepLines/>
        <w:spacing w:after="240" w:line="240" w:lineRule="exact"/>
        <w:ind w:left="2160" w:right="1800"/>
      </w:pPr>
      <w:r>
        <w:t>Acha , lets do one thing . I will pay tonight , aur next time we will go to the same place and have same food and have same drink . tab saara bill tum de dena ?</w:t>
      </w:r>
    </w:p>
    <w:p>
      <w:pPr>
        <w:spacing w:after="0" w:line="240" w:lineRule="exact"/>
        <w:ind w:left="3600"/>
      </w:pPr>
      <w:r>
        <w:t>KUSH</w:t>
      </w:r>
    </w:p>
    <w:p>
      <w:pPr>
        <w:keepLines/>
        <w:spacing w:after="240" w:line="240" w:lineRule="exact"/>
        <w:ind w:left="2160" w:right="1800"/>
      </w:pPr>
      <w:r>
        <w:t>now dont , please baby . dont cancel now .</w:t>
      </w:r>
    </w:p>
    <w:p>
      <w:pPr>
        <w:spacing w:after="0" w:line="240" w:lineRule="exact"/>
        <w:ind w:left="3600"/>
      </w:pPr>
      <w:r>
        <w:t>POOJA</w:t>
      </w:r>
    </w:p>
    <w:p>
      <w:pPr>
        <w:keepLines/>
        <w:spacing w:after="240" w:line="240" w:lineRule="exact"/>
        <w:ind w:left="2160" w:right="1800"/>
      </w:pPr>
      <w:r>
        <w:t>um , but we only have two hours left . Do you think its worth it ?</w:t>
      </w:r>
    </w:p>
    <w:p>
      <w:pPr>
        <w:spacing w:after="0" w:line="240" w:lineRule="exact"/>
        <w:ind w:left="3600"/>
      </w:pPr>
      <w:r>
        <w:t>KUSH</w:t>
      </w:r>
    </w:p>
    <w:p>
      <w:pPr>
        <w:keepLines/>
        <w:spacing w:after="240" w:line="240" w:lineRule="exact"/>
        <w:ind w:left="2160" w:right="1800"/>
      </w:pPr>
      <w:r>
        <w:t>Each and every second is worth with you .</w:t>
      </w:r>
    </w:p>
    <w:p>
      <w:pPr>
        <w:spacing w:after="0" w:line="240" w:lineRule="exact"/>
        <w:ind w:left="3600"/>
      </w:pPr>
      <w:r>
        <w:t>POOJA</w:t>
      </w:r>
    </w:p>
    <w:p>
      <w:pPr>
        <w:keepLines/>
        <w:spacing w:after="240" w:line="240" w:lineRule="exact"/>
        <w:ind w:left="2160" w:right="1800"/>
      </w:pPr>
      <w:r>
        <w:t>okay , we are going . Relax we are going . but next time ?</w:t>
      </w:r>
    </w:p>
    <w:p>
      <w:pPr>
        <w:spacing w:after="0" w:line="240" w:lineRule="exact"/>
        <w:ind w:left="3600"/>
      </w:pPr>
      <w:r>
        <w:t>KUSH</w:t>
      </w:r>
    </w:p>
    <w:p>
      <w:pPr>
        <w:keepLines/>
        <w:spacing w:after="240" w:line="240" w:lineRule="exact"/>
        <w:ind w:left="2160" w:right="1800"/>
      </w:pPr>
      <w:r>
        <w:t>Its a deal .</w:t>
      </w:r>
    </w:p>
    <w:p>
      <w:pPr>
        <w:spacing w:after="0" w:line="240" w:lineRule="exact"/>
        <w:ind w:left="3600"/>
      </w:pPr>
      <w:r>
        <w:t>POOJA</w:t>
      </w:r>
    </w:p>
    <w:p>
      <w:pPr>
        <w:keepLines/>
        <w:spacing w:after="240" w:line="240" w:lineRule="exact"/>
        <w:ind w:left="2160" w:right="1800"/>
      </w:pPr>
      <w:r>
        <w:t>Bhaiya chalo</w:t>
      </w:r>
    </w:p>
    <w:p>
      <w:pPr>
        <w:spacing w:after="0" w:line="240" w:lineRule="exact"/>
        <w:ind w:left="3600"/>
      </w:pPr>
      <w:r>
        <w:t>POOJA</w:t>
      </w:r>
    </w:p>
    <w:p>
      <w:pPr>
        <w:keepLines/>
        <w:spacing w:after="240" w:line="240" w:lineRule="exact"/>
        <w:ind w:left="2160" w:right="1800"/>
      </w:pPr>
      <w:r>
        <w:t>So , I ’ ll go to the reception , I ’ ll check in . You go to the washroom and i will give you the rook number .</w:t>
      </w:r>
    </w:p>
    <w:p>
      <w:pPr>
        <w:spacing w:after="0" w:line="240" w:lineRule="exact"/>
        <w:ind w:left="3600"/>
      </w:pPr>
      <w:r>
        <w:t>POOJA</w:t>
      </w:r>
    </w:p>
    <w:p>
      <w:pPr>
        <w:keepLines/>
        <w:spacing w:after="240" w:line="240" w:lineRule="exact"/>
        <w:ind w:left="2160" w:right="1800"/>
      </w:pPr>
      <w:r>
        <w:t>okay , so give me the cash ?</w:t>
      </w:r>
    </w:p>
    <w:p>
      <w:pPr>
        <w:spacing w:after="0" w:line="240" w:lineRule="exact"/>
        <w:ind w:left="3600"/>
      </w:pPr>
      <w:r>
        <w:t>KUSH</w:t>
      </w:r>
    </w:p>
    <w:p>
      <w:pPr>
        <w:keepLines/>
        <w:spacing w:after="240" w:line="240" w:lineRule="exact"/>
        <w:ind w:left="2160" w:right="1800"/>
      </w:pPr>
      <w:r>
        <w:t>Cash ? I dont have any cash . Take my card na !</w:t>
      </w:r>
    </w:p>
    <w:p>
      <w:pPr>
        <w:spacing w:after="0" w:line="240" w:lineRule="exact"/>
        <w:ind w:left="3600"/>
      </w:pPr>
      <w:r>
        <w:t>POOJA</w:t>
      </w:r>
    </w:p>
    <w:p>
      <w:pPr>
        <w:keepLines/>
        <w:spacing w:after="240" w:line="240" w:lineRule="exact"/>
        <w:ind w:left="2160" w:right="1800"/>
      </w:pPr>
      <w:r>
        <w:t>No , are you mad ? I dont want any drill . You should also not do that .</w:t>
      </w:r>
    </w:p>
    <w:p>
      <w:pPr>
        <w:spacing w:after="0" w:line="240" w:lineRule="exact"/>
        <w:ind w:left="3600"/>
      </w:pPr>
      <w:r>
        <w:t>KUSH</w:t>
      </w:r>
    </w:p>
    <w:p>
      <w:pPr>
        <w:keepLines/>
        <w:spacing w:after="240" w:line="240" w:lineRule="exact"/>
        <w:ind w:left="2160" w:right="1800"/>
      </w:pPr>
      <w:r>
        <w:t>yeah , you are right !</w:t>
      </w:r>
    </w:p>
    <w:p>
      <w:pPr>
        <w:spacing w:after="0" w:line="240" w:lineRule="exact"/>
        <w:ind w:left="3600"/>
      </w:pPr>
      <w:r>
        <w:t>KUSH</w:t>
      </w:r>
    </w:p>
    <w:p>
      <w:pPr>
        <w:keepLines/>
        <w:spacing w:after="240" w:line="240" w:lineRule="exact"/>
        <w:ind w:left="2160" w:right="1800"/>
      </w:pPr>
      <w:r>
        <w:t>Bhaiya , yaha ATM ke side mein rokna . Woh aapko bhi cash pay karna haina .</w:t>
      </w:r>
    </w:p>
    <w:p>
      <w:pPr>
        <w:keepNext/>
        <w:spacing w:after="240"/>
        <w:ind w:left="-720"/>
      </w:pPr>
      <w:r>
        <w:rPr>
          <w:b/>
        </w:rPr>
        <w:t>EXT. ATM FRONT. -EVENING</w:t>
      </w:r>
    </w:p>
    <w:p>
      <w:pPr>
        <w:spacing w:after="240" w:line="240" w:lineRule="exact"/>
        <w:ind w:left="720"/>
      </w:pPr>
      <w:r>
        <w:t>Driver stops the car near the ATM . Kush gets out of the carin a hurry . He then takes the cash out of the ATM and runtowards the car . Kush sits in the car and give the cash toPooja .</w:t>
      </w:r>
    </w:p>
    <w:p>
      <w:pPr>
        <w:keepNext/>
        <w:spacing w:after="240"/>
        <w:ind w:left="-720"/>
      </w:pPr>
      <w:r>
        <w:rPr>
          <w:b/>
        </w:rPr>
        <w:t>EXT/INT. HOTEL FRONT/BATHROOM/RECEPTION. -EVENING.</w:t>
      </w:r>
    </w:p>
    <w:p>
      <w:pPr>
        <w:spacing w:after="240" w:line="240" w:lineRule="exact"/>
        <w:ind w:left="720"/>
      </w:pPr>
      <w:r>
        <w:t>They reach the Hotel . The driver stops the car at the porch.The guard opens the gate for the lady . They both get out ofthe car . Pooja directly go towards the reception and Kushgoes to the washroom . Pooja is at the reception asking aboutthe presidential suit . Kush is very excited . He goes insidethe bathroom . He calls his friend Akash . He cuts the call . Gets out of the bathroom . Kush is in thewashroom and starts looking himself in the mirror , gettingready for the night.He puts some lotion on face . He looksdown and getting more desperate . He then messages Pooja Kush waits for few seconds . His phone reads..Pooja istyping..she takes few more seconds . Kush is waiting for herreply . Kush gets really confused with her reply . As he is typing , It Unmatches . Kush gets worried . He startslooking at his phone if its hanged or his phone has someproblem . Kush gets really stressed . He then rushes towardsthe reception . Kush gets really worried . He runs towards the gate . Lookseverywhere . He goes to the parking , running . He comes backat the porch , breathing heavily , really tensed . He thencalls his friend , Akash . WIDE SHOT OF KUSH STANDING IN FRONT OF THE GATE ALONE</w:t>
      </w:r>
    </w:p>
    <w:p>
      <w:pPr>
        <w:spacing w:after="0" w:line="240" w:lineRule="exact"/>
        <w:ind w:left="3600"/>
      </w:pPr>
      <w:r>
        <w:t>KUSH</w:t>
      </w:r>
    </w:p>
    <w:p>
      <w:pPr>
        <w:keepLines/>
        <w:spacing w:after="240" w:line="240" w:lineRule="exact"/>
        <w:ind w:left="2160" w:right="1800"/>
      </w:pPr>
      <w:r>
        <w:t>Bhai..toh soch nahi sakta mein kaha hu aur kya kar raha hu .</w:t>
      </w:r>
    </w:p>
    <w:p>
      <w:pPr>
        <w:spacing w:after="0" w:line="240" w:lineRule="exact"/>
        <w:ind w:left="3600"/>
      </w:pPr>
      <w:r>
        <w:t>AKASH</w:t>
      </w:r>
    </w:p>
    <w:p>
      <w:pPr>
        <w:keepLines/>
        <w:spacing w:after="240" w:line="240" w:lineRule="exact"/>
        <w:ind w:left="2160" w:right="1800"/>
      </w:pPr>
      <w:r>
        <w:t>Kya kar raha hai ?</w:t>
      </w:r>
    </w:p>
    <w:p>
      <w:pPr>
        <w:spacing w:after="0" w:line="240" w:lineRule="exact"/>
        <w:ind w:left="3600"/>
      </w:pPr>
      <w:r>
        <w:t>KUSH</w:t>
      </w:r>
    </w:p>
    <w:p>
      <w:pPr>
        <w:keepLines/>
        <w:spacing w:after="240" w:line="240" w:lineRule="exact"/>
        <w:ind w:left="2160" w:right="1800"/>
      </w:pPr>
      <w:r>
        <w:t>Woh chorh . Tu toh wahi kar raha hoga na , same saturday night , sam place , same people . And i am here doing something exceptional which you can ’ t imagine .</w:t>
      </w:r>
    </w:p>
    <w:p>
      <w:pPr>
        <w:spacing w:after="0" w:line="240" w:lineRule="exact"/>
        <w:ind w:left="3600"/>
      </w:pPr>
      <w:r>
        <w:t>AKASH</w:t>
      </w:r>
    </w:p>
    <w:p>
      <w:pPr>
        <w:keepLines/>
        <w:spacing w:after="240" w:line="240" w:lineRule="exact"/>
        <w:ind w:left="2160" w:right="1800"/>
      </w:pPr>
      <w:r>
        <w:t>Tere baaton se toh lag raha hai tu toilet mein baitha hai ?</w:t>
      </w:r>
    </w:p>
    <w:p>
      <w:pPr>
        <w:spacing w:after="0" w:line="240" w:lineRule="exact"/>
        <w:ind w:left="3600"/>
      </w:pPr>
      <w:r>
        <w:t>KUSH</w:t>
      </w:r>
    </w:p>
    <w:p>
      <w:pPr>
        <w:keepLines/>
        <w:spacing w:after="240" w:line="240" w:lineRule="exact"/>
        <w:ind w:left="2160" w:right="1800"/>
      </w:pPr>
      <w:r>
        <w:t>toilet mein ?</w:t>
      </w:r>
    </w:p>
    <w:p>
      <w:pPr>
        <w:spacing w:after="0" w:line="240" w:lineRule="exact"/>
        <w:ind w:left="3600"/>
      </w:pPr>
      <w:r>
        <w:t>AKASH</w:t>
      </w:r>
    </w:p>
    <w:p>
      <w:pPr>
        <w:keepLines/>
        <w:spacing w:after="240" w:line="240" w:lineRule="exact"/>
        <w:ind w:left="2160" w:right="1800"/>
      </w:pPr>
      <w:r>
        <w:t>Echo ho raha haina tera voice .</w:t>
      </w:r>
    </w:p>
    <w:p>
      <w:pPr>
        <w:spacing w:after="0" w:line="240" w:lineRule="exact"/>
        <w:ind w:left="3600"/>
      </w:pPr>
      <w:r>
        <w:t>KUSH</w:t>
      </w:r>
    </w:p>
    <w:p>
      <w:pPr>
        <w:keepLines/>
        <w:spacing w:after="240" w:line="240" w:lineRule="exact"/>
        <w:ind w:left="2160" w:right="1800"/>
      </w:pPr>
      <w:r>
        <w:t>chal saale , mujhe bore mat karo . Mein ja raha hu .</w:t>
      </w:r>
    </w:p>
    <w:p>
      <w:pPr>
        <w:spacing w:after="0" w:line="240" w:lineRule="exact"/>
        <w:ind w:left="3600"/>
      </w:pPr>
      <w:r>
        <w:t>KUSH</w:t>
      </w:r>
    </w:p>
    <w:p>
      <w:pPr>
        <w:keepLines/>
        <w:spacing w:after="240" w:line="240" w:lineRule="exact"/>
        <w:ind w:left="2160" w:right="1800"/>
      </w:pPr>
      <w:r>
        <w:t>baby..room number ?</w:t>
      </w:r>
    </w:p>
    <w:p>
      <w:pPr>
        <w:spacing w:after="0" w:line="240" w:lineRule="exact"/>
        <w:ind w:left="3600"/>
      </w:pPr>
      <w:r>
        <w:t>POOJA</w:t>
      </w:r>
    </w:p>
    <w:p>
      <w:pPr>
        <w:keepLines/>
        <w:spacing w:after="240" w:line="240" w:lineRule="exact"/>
        <w:ind w:left="2160" w:right="1800"/>
      </w:pPr>
      <w:r>
        <w:t>Thanks .</w:t>
      </w:r>
    </w:p>
    <w:p>
      <w:pPr>
        <w:spacing w:after="0" w:line="240" w:lineRule="exact"/>
        <w:ind w:left="3600"/>
      </w:pPr>
      <w:r>
        <w:t>KUSH</w:t>
      </w:r>
    </w:p>
    <w:p>
      <w:pPr>
        <w:keepLines/>
        <w:spacing w:after="240" w:line="240" w:lineRule="exact"/>
        <w:ind w:left="2160" w:right="1800"/>
      </w:pPr>
      <w:r>
        <w:t>..for w..</w:t>
      </w:r>
    </w:p>
    <w:p>
      <w:pPr>
        <w:spacing w:after="0" w:line="240" w:lineRule="exact"/>
        <w:ind w:left="3600"/>
      </w:pPr>
      <w:r>
        <w:t>KUSH</w:t>
      </w:r>
    </w:p>
    <w:p>
      <w:pPr>
        <w:keepLines/>
        <w:spacing w:after="240" w:line="240" w:lineRule="exact"/>
        <w:ind w:left="2160" w:right="1800"/>
      </w:pPr>
      <w:r>
        <w:t>Uh , there was one lady no ? in yellow dress .</w:t>
      </w:r>
    </w:p>
    <w:p>
      <w:pPr>
        <w:spacing w:after="0" w:line="240" w:lineRule="exact"/>
        <w:ind w:left="3600"/>
      </w:pPr>
      <w:r>
        <w:t>RECEPTIONIST</w:t>
      </w:r>
    </w:p>
    <w:p>
      <w:pPr>
        <w:keepLines/>
        <w:spacing w:after="240" w:line="240" w:lineRule="exact"/>
        <w:ind w:left="2160" w:right="1800"/>
      </w:pPr>
      <w:r>
        <w:t>uh , yes ! She was asking about the Delhi tour guide map . She left .</w:t>
      </w:r>
    </w:p>
    <w:p>
      <w:pPr>
        <w:spacing w:after="0" w:line="240" w:lineRule="exact"/>
        <w:ind w:left="3600"/>
      </w:pPr>
      <w:r>
        <w:t>KUSH</w:t>
      </w:r>
    </w:p>
    <w:p>
      <w:pPr>
        <w:keepLines/>
        <w:spacing w:after="240" w:line="240" w:lineRule="exact"/>
        <w:ind w:left="2160" w:right="1800"/>
      </w:pPr>
      <w:r>
        <w:t>bhai..</w:t>
      </w:r>
    </w:p>
    <w:p>
      <w:pPr>
        <w:spacing w:after="0" w:line="240" w:lineRule="exact"/>
        <w:ind w:left="3600"/>
      </w:pPr>
      <w:r>
        <w:t>AKASH</w:t>
      </w:r>
    </w:p>
    <w:p>
      <w:pPr>
        <w:keepLines/>
        <w:spacing w:after="240" w:line="240" w:lineRule="exact"/>
        <w:ind w:left="2160" w:right="1800"/>
      </w:pPr>
      <w:r>
        <w:t>kya chal raha hai bhai ?</w:t>
      </w:r>
    </w:p>
    <w:p>
      <w:pPr>
        <w:spacing w:after="0" w:line="240" w:lineRule="exact"/>
        <w:ind w:left="3600"/>
      </w:pPr>
      <w:r>
        <w:t>KUSH</w:t>
      </w:r>
    </w:p>
    <w:p>
      <w:pPr>
        <w:keepLines/>
        <w:spacing w:after="240" w:line="240" w:lineRule="exact"/>
        <w:ind w:left="2160" w:right="1800"/>
      </w:pPr>
      <w:r>
        <w:t>Bhai..tu mujhe pick karlega ?</w:t>
      </w:r>
    </w:p>
    <w:p>
      <w:pPr>
        <w:keepNext/>
        <w:spacing w:after="240"/>
        <w:ind w:left="-720"/>
      </w:pPr>
      <w:r>
        <w:rPr>
          <w:b/>
        </w:rPr>
      </w:r>
    </w:p>
    <w:p>
      <w:pPr>
        <w:spacing w:after="240" w:line="240" w:lineRule="exact"/>
        <w:ind w:left="720"/>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8" Type="http://schemas.openxmlformats.org/officeDocument/2006/relationships/theme" Target="theme/theme1.xml"/><Relationship Id="rId4" Type="http://schemas.microsoft.com/office/2007/relationships/stylesWithEffects" Target="stylesWithEffects.xml"/><Relationship Id="rId7"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webSettings" Target="webSetting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