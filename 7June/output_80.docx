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 s a̶ S̶a̶t̶u̶r̶d̶a̶y̶ e̶v̶e̶n̶i̶n̶g̶ .̶ T̶h̶e̶ a̶r̶e̶a̶ a̶r̶o̶u̶n̶d̶ t̶h̶e̶ m̶a̶l̶l̶ is toocrowded .̶ W̶e̶ see t̶w̶o̶ g̶u̶y̶s̶ coming o̶u̶t̶ o̶f̶ t̶h̶e̶ m̶a̶l̶l̶ n̶e̶a̶r̶ t̶h̶e̶c̶o̶r̶r̶i̶d̶e̶r̶ .̶ O̶n̶e̶ g̶u̶y̶ ,̶ A̶k̶a̶s̶h̶ (̶ 3̶5̶ )̶ is wearing s̶h̶o̶r̶t̶s̶ a̶n̶d̶ a̶ t̶s̶h̶i̶r̶t̶w̶i̶t̶h̶ branded s̶h̶o̶e̶s̶ carrying h̶i̶s̶ g̶y̶m̶ b̶a̶g̶ a̶n̶d̶ a̶ s̶i̶p̶p̶e̶r̶ .̶ O̶t̶h̶e̶r̶g̶u̶y̶ ,̶ K̶u̶s̶h̶ (̶ 3̶8̶ )̶ is wearing j̶o̶g̶g̶e̶r̶s̶ w̶i̶t̶h̶ t̶s̶h̶i̶r̶t̶ carrying a̶ g̶y̶m̶b̶a̶g̶ a̶n̶d̶ a̶ p̶h̶o̶n̶e̶ o̶n̶ t̶h̶e̶ o̶t̶h̶e̶r̶ h̶a̶n̶d̶ .̶ T̶h̶e̶i̶r̶ c̶a̶r̶ `̶`̶ M̶e̶r̶c̶e̶d̶e̶z̶ S̶c̶l̶a̶s̶s̶ '̶'̶ arrives .̶ A̶s̶ s̶o̶o̶n̶ a̶s̶ t̶h̶e̶y̶ sit i̶n̶ t̶h̶e̶ c̶a̶r̶ K̶u̶s̶h̶ ’̶ s p̶h̶o̶n̶e̶b̶u̶z̶z̶e̶z̶ .̶</w:t>
      </w:r>
    </w:p>
    <w:p>
      <w:pPr>
        <w:keepNext/>
        <w:spacing w:after="240"/>
        <w:ind w:left="-720"/>
      </w:pPr>
      <w:r>
        <w:rPr>
          <w:b/>
        </w:rPr>
        <w:t>INT. CAR. -EVENING</w:t>
      </w:r>
    </w:p>
    <w:p>
      <w:pPr>
        <w:spacing w:after="240" w:line="240" w:lineRule="exact"/>
        <w:ind w:left="720"/>
      </w:pPr>
      <w:r>
        <w:t>H̶e̶ gets a̶ n̶o̶t̶i̶f̶i̶c̶a̶t̶i̶o̶n̶ saying `̶`̶ I̶t̶s̶ a̶ m̶a̶t̶c̶h̶ '̶'̶ .̶ H̶e̶u̶n̶l̶o̶c̶k̶s̶ h̶i̶s̶ p̶h̶o̶n̶e̶ a̶n̶d̶ gets excited b̶y̶ seeing t̶h̶e̶n̶o̶t̶i̶f̶i̶c̶a̶t̶i̶o̶n̶ .̶ H̶e̶ opens t̶h̶e̶ p̶r̶o̶f̶i̶l̶e̶ ,̶ h̶e̶ matched w̶i̶t̶h̶ P̶o̶o̶j̶a̶.̶T̶h̶e̶r̶e̶ is a̶ s̶i̶d̶e̶ p̶i̶c̶t̶u̶r̶e̶ o̶f̶ a̶ w̶o̶m̶a̶n̶ w̶i̶t̶h̶ o̶p̶e̶n̶ s̶t̶r̶a̶i̶g̶h̶t̶ h̶a̶i̶r̶a̶n̶d̶ wearing b̶i̶g̶ j̶h̶u̶m̶k̶a̶s̶ .̶ K̶u̶s̶h̶ ’̶ s n̶o̶t̶ a̶b̶l̶e̶ t̶o̶ see t̶h̶e̶ f̶u̶l̶l̶f̶a̶c̶e̶ b̶u̶t̶ j̶u̶s̶t̶ t̶h̶e̶ s̶i̶d̶e̶ a̶n̶g̶l̶e̶ .̶ H̶e̶ clicks o̶n̶ t̶h̶e̶ p̶r̶o̶f̶i̶l̶e̶ toread t̶h̶e̶ b̶i̶o̶ .̶ T̶h̶e̶ b̶i̶o̶ reads ,̶ `̶`̶ I̶t̶ doesn ’̶ t̶ e̶v̶e̶n̶ matter w̶h̶a̶t̶e̶v̶e̶r̶ i write d̶o̶w̶n̶ h̶e̶r̶e̶ b̶u̶t̶ s̶t̶i̶l̶l̶y̶o̶u̶ ’̶ r̶e̶ g̶o̶n̶ n̶a̶ swipe based o̶n̶ t̶h̶e̶ p̶i̶c̶t̶u̶r̶e̶s̶ b̶u̶t̶ s̶t̶i̶l̶l̶ I̶ amwriting.I am D̶e̶l̶h̶i̶t̶e̶/̶P̶u̶n̶j̶a̶b̶i̶/̶G̶e̶m̶i̶n̶i̶/̶D̶o̶g̶l̶o̶v̶e̶r̶ ,̶ I̶ am 5̶ ’̶ 7̶ ,̶ M̶a̶r̶r̶i̶e̶d̶ i̶n̶ D̶e̶l̶h̶i̶ ,̶ f̶u̶n̶-̶l̶o̶v̶i̶n̶g̶ p̶e̶r̶s̶o̶n̶ w̶h̶o̶ likes t̶o̶ live o̶n̶ h̶e̶r̶o̶w̶n̶ c̶o̶n̶d̶i̶t̶i̶o̶n̶s̶ ,̶ I̶F̶ Y̶O̶U̶ ’ R̶E̶ L̶O̶O̶K̶I̶N̶G̶ F̶O̶R̶ A̶ H̶O̶O̶K̶E̶ U̶P̶ T̶H̶E̶N̶ S̶W̶I̶P̶E̶R̶I̶G̶H̶T̶ B̶E̶C̶A̶U̶S̶E̶ I̶ AM O̶N̶L̶Y̶ L̶O̶O̶K̶I̶N̶G̶ F̶O̶R̶ A̶ C̶A̶S̶U̶A̶L̶R̶E̶L̶A̶T̶I̶O̶N̶S̶H̶I̶P̶ ,̶ w̶i̶t̶h̶ a̶ s̶m̶a̶r̶t̶ ,̶ d̶e̶c̶e̶n̶t̶ a̶n̶d̶ a̶ m̶a̶t̶u̶r̶e̶ p̶e̶r̶s̶o̶n̶ a̶l̶s̶o̶c̶a̶n̶ ’̶ t̶ t̶o̶l̶e̶r̶a̶t̶e̶ g̶r̶a̶m̶m̶a̶r̶ m̶i̶s̶t̶a̶k̶e̶s̶ .̶ A̶n̶d̶ ,̶ t̶h̶e̶ m̶o̶s̶t̶ i̶m̶p̶o̶r̶t̶a̶n̶t̶t̶h̶i̶n̶g̶ ,̶ N̶o̶ s̶t̶r̶i̶n̶g̶s̶ attached '̶'̶ K̶u̶s̶h̶ gets m̶o̶r̶e̶ e̶x̶c̶i̶t̶e̶d̶ looking a̶t̶ t̶h̶e̶ b̶i̶o̶ .̶ M̶e̶a̶n̶w̶h̶i̶l̶e̶ ,̶ A̶k̶a̶s̶h̶c̶a̶l̶l̶s̶ h̶i̶s̶ g̶i̶r̶l̶f̶r̶i̶e̶n̶d̶ o̶n̶ t̶h̶e̶ p̶h̶o̶n̶e̶ .̶ K̶u̶s̶h̶ sees t̶h̶e̶ b̶i̶o̶ a̶n̶d̶i̶m̶m̶e̶d̶i̶a̶t̶e̶l̶y̶ sends P̶o̶o̶j̶a̶ `̶`̶ H̶I̶ '̶'̶ .̶ H̶e̶ waits f̶o̶r̶ f̶e̶w̶ s̶e̶c̶o̶n̶d̶s̶ andgets a̶ r̶e̶p̶l̶y̶ saying `̶`̶ H̶e̶y̶ '̶'̶ .̶ T̶h̶e̶i̶r̶ c̶o̶n̶v̶e̶r̶s̶a̶t̶i̶o̶n̶ s̶t̶a̶r̶t̶s̶.̶.̶ K̶u̶s̶h̶ takes t̶w̶o̶ s̶e̶c̶o̶n̶d̶s̶ t̶o̶ reply .̶ A̶k̶a̶s̶h̶ a̶s̶k̶ K̶u̶s̶h̶ `̶`̶ n̶a̶r̶i̶y̶a̶l̶ p̶a̶a̶n̶i̶ p̶i̶y̶e̶g̶a̶ ?̶ K̶u̶s̶h̶ j̶u̶s̶t̶ n̶o̶d̶s̶ anddoesn ’̶ t̶ say a̶n̶y̶t̶h̶i̶n̶g̶ .̶ A̶k̶a̶s̶h̶ ask t̶h̶e̶ d̶r̶i̶v̶e̶r̶ t̶o̶ stop t̶h̶e̶ c̶a̶r̶n̶e̶a̶r̶ t̶h̶e̶ s̶t̶a̶l̶l̶ .̶</w:t>
      </w:r>
    </w:p>
    <w:p>
      <w:pPr>
        <w:spacing w:after="0" w:line="240" w:lineRule="exact"/>
        <w:ind w:left="3600"/>
      </w:pPr>
      <w:r>
        <w:t>KUSH</w:t>
      </w:r>
    </w:p>
    <w:p>
      <w:pPr>
        <w:keepLines/>
        <w:spacing w:after="240" w:line="240" w:lineRule="exact"/>
        <w:ind w:left="2160" w:right="1800"/>
      </w:pPr>
      <w:r>
        <w:t>`̶`̶ Read y̶o̶u̶r̶ b̶i̶o̶ ,̶ saying n̶o̶ s̶t̶r̶i̶n̶g̶s̶ attached ,̶ I̶ like t̶h̶a̶t̶ y̶o̶u̶ are being h̶o̶n̶e̶s̶t̶ .̶ B̶y̶ t̶h̶e̶ w̶a̶y̶ ,̶ I̶ a̶l̶s̶o̶ married ,̶ blessed w̶i̶t̶h̶ s̶o̶n̶ .̶ H̶e̶ is 8̶ y̶e̶a̶r̶s̶ o̶l̶d̶ '̶'̶</w:t>
      </w:r>
    </w:p>
    <w:p>
      <w:pPr>
        <w:spacing w:after="0" w:line="240" w:lineRule="exact"/>
        <w:ind w:left="3600"/>
      </w:pPr>
      <w:r>
        <w:t>POOJA</w:t>
      </w:r>
    </w:p>
    <w:p>
      <w:pPr>
        <w:keepLines/>
        <w:spacing w:after="240" w:line="240" w:lineRule="exact"/>
        <w:ind w:left="2160" w:right="1800"/>
      </w:pPr>
      <w:r>
        <w:t>`̶`̶ o̶m̶g̶ ,̶ y̶o̶u̶ dont look l̶i̶k̶e̶ s̶o̶m̶e̶o̶n̶e̶ w̶i̶t̶h̶ a̶n̶ 8̶ y̶e̶a̶r̶ o̶l̶d̶ k̶i̶d̶ .̶ A̶r̶e̶ y̶o̶u̶ a̶ g̶y̶m̶ f̶r̶e̶a̶k̶ ?̶ '̶'̶</w:t>
      </w:r>
    </w:p>
    <w:p>
      <w:pPr>
        <w:spacing w:after="0" w:line="240" w:lineRule="exact"/>
        <w:ind w:left="3600"/>
      </w:pPr>
      <w:r>
        <w:t>KUSH</w:t>
      </w:r>
    </w:p>
    <w:p>
      <w:pPr>
        <w:keepLines/>
        <w:spacing w:after="240" w:line="240" w:lineRule="exact"/>
        <w:ind w:left="2160" w:right="1800"/>
      </w:pPr>
      <w:r>
        <w:t>`̶`̶ y̶e̶s̶ ,̶ i̶ am v̶e̶r̶y̶ m̶u̶c̶h̶ i̶n̶t̶o̶ f̶i̶t̶n̶e̶s̶s̶ .̶ v̶e̶r̶y̶ a̶c̶t̶i̶v̶e̶ '̶'̶</w:t>
      </w:r>
    </w:p>
    <w:p>
      <w:pPr>
        <w:spacing w:after="0" w:line="240" w:lineRule="exact"/>
        <w:ind w:left="3600"/>
      </w:pPr>
      <w:r>
        <w:t>POOJA</w:t>
      </w:r>
    </w:p>
    <w:p>
      <w:pPr>
        <w:keepLines/>
        <w:spacing w:after="240" w:line="240" w:lineRule="exact"/>
        <w:ind w:left="2160" w:right="1800"/>
      </w:pPr>
      <w:r>
        <w:t>`̶`̶ i̶ r̶e̶a̶l̶l̶y̶ l̶i̶k̶e̶ p̶e̶o̶p̶l̶e̶ w̶h̶o̶ look a̶f̶t̶e̶r̶ t̶h̶e̶m̶s̶e̶l̶v̶e̶s̶ '̶'̶</w:t>
      </w:r>
    </w:p>
    <w:p>
      <w:pPr>
        <w:spacing w:after="0" w:line="240" w:lineRule="exact"/>
        <w:ind w:left="3600"/>
      </w:pPr>
      <w:r>
        <w:t>KUSH</w:t>
      </w:r>
    </w:p>
    <w:p>
      <w:pPr>
        <w:keepLines/>
        <w:spacing w:after="240" w:line="240" w:lineRule="exact"/>
        <w:ind w:left="2160" w:right="1800"/>
      </w:pPr>
      <w:r>
        <w:t>I̶ am t̶o̶o̶ f̶i̶t̶ ,̶ t̶o̶o̶ a̶c̶t̶i̶v̶e̶ .̶ H̶a̶h̶a̶ .̶ ;̶ )̶</w:t>
      </w:r>
    </w:p>
    <w:p>
      <w:pPr>
        <w:spacing w:after="0" w:line="240" w:lineRule="exact"/>
        <w:ind w:left="3600"/>
      </w:pPr>
      <w:r>
        <w:t>POOJA</w:t>
      </w:r>
    </w:p>
    <w:p>
      <w:pPr>
        <w:keepLines/>
        <w:spacing w:after="240" w:line="240" w:lineRule="exact"/>
        <w:ind w:left="2160" w:right="1800"/>
      </w:pPr>
      <w:r>
        <w:t>I̶ ’ l̶l̶ go w̶i̶t̶h̶ y̶o̶u̶r̶ w̶o̶r̶d̶s̶ .̶</w:t>
      </w:r>
    </w:p>
    <w:p>
      <w:pPr>
        <w:spacing w:after="0" w:line="240" w:lineRule="exact"/>
        <w:ind w:left="3600"/>
      </w:pPr>
      <w:r>
        <w:t>KUSH</w:t>
      </w:r>
    </w:p>
    <w:p>
      <w:pPr>
        <w:keepLines/>
        <w:spacing w:after="240" w:line="240" w:lineRule="exact"/>
        <w:ind w:left="2160" w:right="1800"/>
      </w:pPr>
      <w:r>
        <w:t>W̶h̶a̶t̶ e̶l̶s̶e̶ do y̶o̶u̶ go w̶i̶t̶h̶ ?̶</w:t>
      </w:r>
    </w:p>
    <w:p>
      <w:pPr>
        <w:spacing w:after="0" w:line="240" w:lineRule="exact"/>
        <w:ind w:left="3600"/>
      </w:pPr>
      <w:r>
        <w:t>POOJA</w:t>
      </w:r>
    </w:p>
    <w:p>
      <w:pPr>
        <w:keepLines/>
        <w:spacing w:after="240" w:line="240" w:lineRule="exact"/>
        <w:ind w:left="2160" w:right="1800"/>
      </w:pPr>
      <w:r>
        <w:t>I̶ am born a̶n̶d̶ brought u̶p̶ i̶n̶ D̶e̶l̶h̶i̶ ,̶ studied i̶n̶ D̶e̶l̶h̶i̶ ,̶ married i̶n̶ D̶e̶l̶h̶i̶ .̶ L̶i̶v̶e̶s̶ i̶n̶ V̶a̶s̶a̶n̶t̶ V̶i̶h̶a̶r̶ .̶ H̶u̶s̶b̶a̶n̶d̶ is i̶n̶ M̶e̶r̶c̶h̶a̶n̶t̶ N̶a̶v̶y̶ h̶e̶ m̶o̶s̶t̶l̶y̶ travels .̶ A̶n̶d̶ ,̶ I̶ am a̶l̶s̶o̶ blessed w̶i̶t̶h̶ a̶ d̶a̶u̶g̶h̶t̶e̶r̶ .̶ S̶h̶e̶ is 7̶ y̶e̶a̶r̶s̶ o̶l̶d̶ .̶</w:t>
      </w:r>
    </w:p>
    <w:p>
      <w:pPr>
        <w:spacing w:after="0" w:line="240" w:lineRule="exact"/>
        <w:ind w:left="3600"/>
      </w:pPr>
      <w:r>
        <w:t>KUSH</w:t>
      </w:r>
    </w:p>
    <w:p>
      <w:pPr>
        <w:keepLines/>
        <w:spacing w:after="240" w:line="240" w:lineRule="exact"/>
        <w:ind w:left="2160" w:right="1800"/>
      </w:pPr>
      <w:r>
        <w:t>O̶h̶ ,̶ y̶o̶u̶ dont look l̶i̶k̶e̶ s̶o̶m̶e̶o̶n̶e̶ w̶i̶t̶h̶ 7̶ y̶e̶a̶r̶ o̶l̶d̶ .̶</w:t>
      </w:r>
    </w:p>
    <w:p>
      <w:pPr>
        <w:spacing w:after="0" w:line="240" w:lineRule="exact"/>
        <w:ind w:left="3600"/>
      </w:pPr>
      <w:r>
        <w:t>POOJA</w:t>
      </w:r>
    </w:p>
    <w:p>
      <w:pPr>
        <w:keepLines/>
        <w:spacing w:after="240" w:line="240" w:lineRule="exact"/>
        <w:ind w:left="2160" w:right="1800"/>
      </w:pPr>
      <w:r>
        <w:t>J̶h̶o̶o̶t̶e̶ !̶ Y̶o̶u̶ c̶a̶n̶ h̶a̶r̶d̶l̶y̶ see m̶y̶ f̶a̶c̶e̶ i̶n̶ t̶h̶e̶ p̶i̶c̶t̶u̶r̶e̶ .̶</w:t>
      </w:r>
    </w:p>
    <w:p>
      <w:pPr>
        <w:spacing w:after="0" w:line="240" w:lineRule="exact"/>
        <w:ind w:left="3600"/>
      </w:pPr>
      <w:r>
        <w:t>KUSH</w:t>
      </w:r>
    </w:p>
    <w:p>
      <w:pPr>
        <w:keepLines/>
        <w:spacing w:after="240" w:line="240" w:lineRule="exact"/>
        <w:ind w:left="2160" w:right="1800"/>
      </w:pPr>
      <w:r>
        <w:t>o̶h̶ ,̶ I̶ c̶a̶n̶ figure i̶t̶ o̶u̶t̶ b̶y̶ y̶o̶u̶r̶ s̶i̶d̶e̶ p̶r̶o̶f̶i̶l̶e̶ ,̶ w̶i̶t̶h̶ y̶o̶u̶r̶ p̶e̶r̶f̶e̶c̶t̶ j̶a̶w̶l̶i̶n̶e̶ a̶n̶d̶ p̶r̶e̶t̶t̶y̶ j̶h̶u̶m̶k̶a̶s̶ .̶ I̶ like t̶a̶l̶l̶ g̶i̶r̶l̶s̶ a̶n̶d̶ y̶o̶u̶ ’ re 5̶ ’̶ 7̶ .̶ ;̶ )̶</w:t>
      </w:r>
    </w:p>
    <w:p>
      <w:pPr>
        <w:spacing w:after="0" w:line="240" w:lineRule="exact"/>
        <w:ind w:left="3600"/>
      </w:pPr>
      <w:r>
        <w:t>POOJA</w:t>
      </w:r>
    </w:p>
    <w:p>
      <w:pPr>
        <w:keepLines/>
        <w:spacing w:after="240" w:line="240" w:lineRule="exact"/>
        <w:ind w:left="2160" w:right="1800"/>
      </w:pPr>
      <w:r>
        <w:t>I̶ am blushing .̶</w:t>
      </w:r>
    </w:p>
    <w:p>
      <w:pPr>
        <w:spacing w:after="0" w:line="240" w:lineRule="exact"/>
        <w:ind w:left="3600"/>
      </w:pPr>
      <w:r>
        <w:t>KUSH</w:t>
      </w:r>
    </w:p>
    <w:p>
      <w:pPr>
        <w:keepLines/>
        <w:spacing w:after="240" w:line="240" w:lineRule="exact"/>
        <w:ind w:left="2160" w:right="1800"/>
      </w:pPr>
      <w:r>
        <w:t>R̶e̶a̶l̶l̶y̶ ?̶</w:t>
      </w:r>
    </w:p>
    <w:p>
      <w:pPr>
        <w:spacing w:after="0" w:line="240" w:lineRule="exact"/>
        <w:ind w:left="3600"/>
      </w:pPr>
      <w:r>
        <w:t>POOJA</w:t>
      </w:r>
    </w:p>
    <w:p>
      <w:pPr>
        <w:keepLines/>
        <w:spacing w:after="240" w:line="240" w:lineRule="exact"/>
        <w:ind w:left="2160" w:right="1800"/>
      </w:pPr>
      <w:r>
        <w:t>Y̶e̶a̶h̶ !̶</w:t>
      </w:r>
    </w:p>
    <w:p>
      <w:pPr>
        <w:spacing w:after="0" w:line="240" w:lineRule="exact"/>
        <w:ind w:left="3600"/>
      </w:pPr>
      <w:r>
        <w:t>KUSH</w:t>
      </w:r>
    </w:p>
    <w:p>
      <w:pPr>
        <w:keepLines/>
        <w:spacing w:after="240" w:line="240" w:lineRule="exact"/>
        <w:ind w:left="2160" w:right="1800"/>
      </w:pPr>
      <w:r>
        <w:t>S̶o̶ ,̶ P̶o̶o̶j̶a̶ ,̶ w̶h̶e̶n̶ c̶a̶n̶ w̶e̶ meet ?̶</w:t>
      </w:r>
    </w:p>
    <w:p>
      <w:pPr>
        <w:spacing w:after="0" w:line="240" w:lineRule="exact"/>
        <w:ind w:left="3600"/>
      </w:pPr>
      <w:r>
        <w:t>POOJA</w:t>
      </w:r>
    </w:p>
    <w:p>
      <w:pPr>
        <w:keepLines/>
        <w:spacing w:after="240" w:line="240" w:lineRule="exact"/>
        <w:ind w:left="2160" w:right="1800"/>
      </w:pPr>
      <w:r>
        <w:t>L̶i̶s̶t̶e̶n̶ ,̶ m̶y̶ h̶u̶s̶b̶a̶n̶d̶ is coming t̶o̶m̶o̶r̶r̶o̶w̶ s̶o̶ i̶ d̶o̶n̶t̶ know .̶</w:t>
      </w:r>
    </w:p>
    <w:p>
      <w:pPr>
        <w:spacing w:after="0" w:line="240" w:lineRule="exact"/>
        <w:ind w:left="3600"/>
      </w:pPr>
      <w:r>
        <w:t>KUSH</w:t>
      </w:r>
    </w:p>
    <w:p>
      <w:pPr>
        <w:keepLines/>
        <w:spacing w:after="240" w:line="240" w:lineRule="exact"/>
        <w:ind w:left="2160" w:right="1800"/>
      </w:pPr>
      <w:r>
        <w:t>H̶e̶ is coming t̶o̶m̶o̶r̶r̶o̶w̶ n̶a̶ ,̶ n̶o̶t̶ t̶o̶n̶i̶g̶h̶t̶ .̶</w:t>
      </w:r>
    </w:p>
    <w:p>
      <w:pPr>
        <w:spacing w:after="0" w:line="240" w:lineRule="exact"/>
        <w:ind w:left="3600"/>
      </w:pPr>
      <w:r>
        <w:t>POOJA</w:t>
      </w:r>
    </w:p>
    <w:p>
      <w:pPr>
        <w:keepLines/>
        <w:spacing w:after="240" w:line="240" w:lineRule="exact"/>
        <w:ind w:left="2160" w:right="1800"/>
      </w:pPr>
      <w:r>
        <w:t>y̶e̶a̶h̶ ,̶ b̶u̶t̶.̶.̶t̶o̶n̶i̶g̶h̶t̶ ?̶ O̶k̶a̶y̶ ,̶ give m̶e̶ o̶n̶e̶ m̶i̶n̶u̶t̶e̶ .̶</w:t>
      </w:r>
    </w:p>
    <w:p>
      <w:pPr>
        <w:keepNext/>
        <w:spacing w:after="240"/>
        <w:ind w:left="-720"/>
      </w:pPr>
      <w:r>
        <w:rPr>
          <w:b/>
        </w:rPr>
        <w:t>EXT. STALL. -EVENING.</w:t>
      </w:r>
    </w:p>
    <w:p>
      <w:pPr>
        <w:spacing w:after="240" w:line="240" w:lineRule="exact"/>
        <w:ind w:left="720"/>
      </w:pPr>
      <w:r>
        <w:t>T̶h̶e̶y̶ go o̶u̶t̶s̶i̶d̶e̶ f̶o̶r̶ n̶a̶r̶i̶y̶a̶l̶ p̶a̶a̶n̶i̶ .̶ K̶u̶s̶h̶ i̶s̶v̶e̶r̶y̶ m̶u̶c̶h̶ i̶n̶t̶o̶ t̶h̶e̶ c̶o̶n̶v̶e̶r̶s̶a̶t̶i̶o̶n̶ w̶i̶t̶h̶ P̶o̶o̶j̶a̶ a̶n̶d̶ doesn ’̶ t̶ g̶i̶v̶e̶m̶u̶c̶h̶ a̶t̶t̶e̶n̶t̶i̶o̶n̶ t̶o̶ A̶k̶a̶s̶h̶ .̶ A̶s̶ t̶h̶e̶y̶ take o̶n̶e̶ s̶i̶p̶ o̶f̶ n̶a̶a̶r̶i̶y̶a̶l̶p̶a̶a̶n̶i̶ a̶n̶d̶ J̶a̶y̶ gets a̶n̶o̶t̶h̶e̶r̶ n̶o̶t̶i̶f̶i̶c̶a̶t̶i̶o̶n̶ .̶ K̶u̶s̶h̶ i̶m̶m̶e̶d̶i̶a̶t̶e̶l̶y̶ b̶o̶o̶k̶s̶ a̶ c̶a̶b̶ a̶n̶d̶ tell A̶k̶a̶s̶h̶ t̶h̶a̶t̶ h̶e̶ needs t̶o̶g̶o̶ s̶o̶m̶e̶w̶h̶e̶r̶e̶ u̶r̶g̶e̶n̶t̶l̶y̶ .̶ A̶k̶a̶s̶h̶ is confused .̶ B̶u̶t̶ K̶u̶s̶h̶ convinceshim t̶h̶a̶t̶ h̶e̶ has s̶o̶m̶e̶t̶h̶i̶n̶g̶ v̶e̶r̶y̶ i̶m̶p̶o̶r̶t̶a̶n̶t̶ a̶n̶d̶ w̶i̶l̶l̶ tell himeverything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 .̶</w:t>
      </w:r>
    </w:p>
    <w:p>
      <w:pPr>
        <w:spacing w:after="0" w:line="240" w:lineRule="exact"/>
        <w:ind w:left="3600"/>
      </w:pPr>
      <w:r>
        <w:t>KUSH</w:t>
      </w:r>
    </w:p>
    <w:p>
      <w:pPr>
        <w:keepLines/>
        <w:spacing w:after="240" w:line="240" w:lineRule="exact"/>
        <w:ind w:left="2160" w:right="1800"/>
      </w:pPr>
      <w:r>
        <w:t>O̶h̶ ,̶ t̶h̶a̶t̶ ’̶ s p̶e̶r̶f̶e̶c̶t̶ .̶ W̶h̶e̶r̶e̶ are w̶e̶ meeting ?̶</w:t>
      </w:r>
    </w:p>
    <w:p>
      <w:pPr>
        <w:spacing w:after="0" w:line="240" w:lineRule="exact"/>
        <w:ind w:left="3600"/>
      </w:pPr>
      <w:r>
        <w:t>POOJA</w:t>
      </w:r>
    </w:p>
    <w:p>
      <w:pPr>
        <w:keepLines/>
        <w:spacing w:after="240" w:line="240" w:lineRule="exact"/>
        <w:ind w:left="2160" w:right="1800"/>
      </w:pPr>
      <w:r>
        <w:t>Meet m̶e̶ a̶t̶ F̶o̶r̶t̶i̶s̶ H̶o̶s̶p̶i̶t̶a̶l̶ .̶</w:t>
      </w:r>
    </w:p>
    <w:p>
      <w:pPr>
        <w:spacing w:after="0" w:line="240" w:lineRule="exact"/>
        <w:ind w:left="3600"/>
      </w:pPr>
      <w:r>
        <w:t>KUSH</w:t>
      </w:r>
    </w:p>
    <w:p>
      <w:pPr>
        <w:keepLines/>
        <w:spacing w:after="240" w:line="240" w:lineRule="exact"/>
        <w:ind w:left="2160" w:right="1800"/>
      </w:pPr>
      <w:r>
        <w:t>W̶h̶y̶ ?̶</w:t>
      </w:r>
    </w:p>
    <w:p>
      <w:pPr>
        <w:spacing w:after="0" w:line="240" w:lineRule="exact"/>
        <w:ind w:left="3600"/>
      </w:pPr>
      <w:r>
        <w:t>POOJA</w:t>
      </w:r>
    </w:p>
    <w:p>
      <w:pPr>
        <w:keepLines/>
        <w:spacing w:after="240" w:line="240" w:lineRule="exact"/>
        <w:ind w:left="2160" w:right="1800"/>
      </w:pPr>
      <w:r>
        <w:t>F̶o̶r̶t̶i̶s̶ H̶o̶s̶p̶i̶t̶a̶l̶ C̶a̶f̶e̶ .̶</w:t>
      </w:r>
    </w:p>
    <w:p>
      <w:pPr>
        <w:spacing w:after="0" w:line="240" w:lineRule="exact"/>
        <w:ind w:left="3600"/>
      </w:pPr>
      <w:r>
        <w:t>KUSH</w:t>
      </w:r>
    </w:p>
    <w:p>
      <w:pPr>
        <w:keepLines/>
        <w:spacing w:after="240" w:line="240" w:lineRule="exact"/>
        <w:ind w:left="2160" w:right="1800"/>
      </w:pPr>
      <w:r>
        <w:t>G̶r̶e̶a̶t̶ ,̶ I̶ ’ l̶l̶ r̶e̶a̶c̶h̶ t̶h̶e̶r̶e̶ i̶n̶ 1̶5̶ m̶i̶n̶u̶t̶e̶s̶ .̶</w:t>
      </w:r>
    </w:p>
    <w:p>
      <w:pPr>
        <w:spacing w:after="0" w:line="240" w:lineRule="exact"/>
        <w:ind w:left="3600"/>
      </w:pPr>
      <w:r>
        <w:t>POOJA</w:t>
      </w:r>
    </w:p>
    <w:p>
      <w:pPr>
        <w:keepLines/>
        <w:spacing w:after="240" w:line="240" w:lineRule="exact"/>
        <w:ind w:left="2160" w:right="1800"/>
      </w:pPr>
      <w:r>
        <w:t>D̶o̶n̶ ’̶ t come i̶n̶ y̶o̶u̶r̶ c̶a̶r̶ .̶ C̶o̶m̶e̶ i̶n̶ u̶b̶e̶r̶ .̶ I̶t̶s̶ n̶e̶a̶r̶b̶y̶ m̶y̶ p̶l̶a̶c̶e̶ ,̶ I̶ w̶i̶l̶l̶ reach t̶h̶e̶r̶e̶ i̶n̶ 5̶ m̶i̶n̶u̶t̶e̶s̶ .̶ '̶'̶</w:t>
      </w:r>
    </w:p>
    <w:p>
      <w:pPr>
        <w:spacing w:after="0" w:line="240" w:lineRule="exact"/>
        <w:ind w:left="3600"/>
      </w:pPr>
      <w:r>
        <w:t>KUSH</w:t>
      </w:r>
    </w:p>
    <w:p>
      <w:pPr>
        <w:keepLines/>
        <w:spacing w:after="240" w:line="240" w:lineRule="exact"/>
        <w:ind w:left="2160" w:right="1800"/>
      </w:pPr>
      <w:r>
        <w:t>O̶k̶a̶y̶ ,̶ let m̶e̶ b̶o̶o̶k̶ U̶b̶e̶r̶ t̶h̶e̶n̶</w:t>
      </w:r>
    </w:p>
    <w:p>
      <w:pPr>
        <w:spacing w:after="0" w:line="240" w:lineRule="exact"/>
        <w:ind w:left="3600"/>
      </w:pPr>
      <w:r>
        <w:t>KUSH</w:t>
      </w:r>
    </w:p>
    <w:p>
      <w:pPr>
        <w:keepLines/>
        <w:spacing w:after="240" w:line="240" w:lineRule="exact"/>
        <w:ind w:left="2160" w:right="1800"/>
      </w:pPr>
      <w:r>
        <w:t>M̶y̶ c̶a̶b̶ is here . I will reach there in 15 minutes .</w:t>
      </w:r>
    </w:p>
    <w:p>
      <w:pPr>
        <w:spacing w:after="0" w:line="240" w:lineRule="exact"/>
        <w:ind w:left="3600"/>
      </w:pPr>
      <w:r>
        <w:t>POOJA</w:t>
      </w:r>
    </w:p>
    <w:p>
      <w:pPr>
        <w:keepLines/>
        <w:spacing w:after="240" w:line="240" w:lineRule="exact"/>
        <w:ind w:left="2160" w:right="1800"/>
      </w:pPr>
      <w:r>
        <w:t>Pooja- Great , i will be there in 10 minutes .</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 .</w:t>
      </w:r>
    </w:p>
    <w:p>
      <w:pPr>
        <w:spacing w:after="0" w:line="240" w:lineRule="exact"/>
        <w:ind w:left="3600"/>
      </w:pPr>
      <w:r>
        <w:t>POOJA</w:t>
      </w:r>
    </w:p>
    <w:p>
      <w:pPr>
        <w:keepLines/>
        <w:spacing w:after="240" w:line="240" w:lineRule="exact"/>
        <w:ind w:left="2160" w:right="1800"/>
      </w:pPr>
      <w:r>
        <w:t>Reaching in 5 .</w:t>
      </w:r>
    </w:p>
    <w:p>
      <w:pPr>
        <w:spacing w:after="0" w:line="240" w:lineRule="exact"/>
        <w:ind w:left="3600"/>
      </w:pPr>
      <w:r>
        <w:t>KUSH</w:t>
      </w:r>
    </w:p>
    <w:p>
      <w:pPr>
        <w:keepLines/>
        <w:spacing w:after="240" w:line="240" w:lineRule="exact"/>
        <w:ind w:left="2160" w:right="1800"/>
      </w:pPr>
      <w:r>
        <w:t>How will i recognize you ?</w:t>
      </w:r>
    </w:p>
    <w:p>
      <w:pPr>
        <w:spacing w:after="0" w:line="240" w:lineRule="exact"/>
        <w:ind w:left="3600"/>
      </w:pPr>
      <w:r>
        <w:t>POOJA</w:t>
      </w:r>
    </w:p>
    <w:p>
      <w:pPr>
        <w:keepLines/>
        <w:spacing w:after="240" w:line="240" w:lineRule="exact"/>
        <w:ind w:left="2160" w:right="1800"/>
      </w:pPr>
      <w:r>
        <w:t>Don ’ t worry , I will recognize you .</w:t>
      </w:r>
    </w:p>
    <w:p>
      <w:pPr>
        <w:spacing w:after="0" w:line="240" w:lineRule="exact"/>
        <w:ind w:left="3600"/>
      </w:pPr>
      <w:r>
        <w:t>KUSH</w:t>
      </w:r>
    </w:p>
    <w:p>
      <w:pPr>
        <w:keepLines/>
        <w:spacing w:after="240" w:line="240" w:lineRule="exact"/>
        <w:ind w:left="2160" w:right="1800"/>
      </w:pPr>
      <w:r>
        <w:t>bhaiya , aur kitna dur dikha raha hai ?</w:t>
      </w:r>
    </w:p>
    <w:p>
      <w:pPr>
        <w:spacing w:after="0" w:line="240" w:lineRule="exact"/>
        <w:ind w:left="3600"/>
      </w:pPr>
      <w:r>
        <w:t>DRIVER</w:t>
      </w:r>
    </w:p>
    <w:p>
      <w:pPr>
        <w:keepLines/>
        <w:spacing w:after="240" w:line="240" w:lineRule="exact"/>
        <w:ind w:left="2160" w:right="1800"/>
      </w:pPr>
      <w:r>
        <w:t>Sir , 8 minutes hai abhi .</w:t>
      </w:r>
    </w:p>
    <w:p>
      <w:pPr>
        <w:spacing w:after="0" w:line="240" w:lineRule="exact"/>
        <w:ind w:left="3600"/>
      </w:pPr>
      <w:r>
        <w:t>KUSH</w:t>
      </w:r>
    </w:p>
    <w:p>
      <w:pPr>
        <w:keepLines/>
        <w:spacing w:after="240" w:line="240" w:lineRule="exact"/>
        <w:ind w:left="2160" w:right="1800"/>
      </w:pPr>
      <w:r>
        <w:t>Thoda jaldi chalao na !</w:t>
      </w:r>
    </w:p>
    <w:p>
      <w:pPr>
        <w:spacing w:after="0" w:line="240" w:lineRule="exact"/>
        <w:ind w:left="3600"/>
      </w:pPr>
      <w:r>
        <w:t>DRIVER</w:t>
      </w:r>
    </w:p>
    <w:p>
      <w:pPr>
        <w:keepLines/>
        <w:spacing w:after="240" w:line="240" w:lineRule="exact"/>
        <w:ind w:left="2160" w:right="1800"/>
      </w:pPr>
      <w:r>
        <w:t>Sir , jitna dikha raha hai utna hi lagega na time . Waise , aap bahut khush lag rahe ho ?</w:t>
      </w:r>
    </w:p>
    <w:p>
      <w:pPr>
        <w:spacing w:after="0" w:line="240" w:lineRule="exact"/>
        <w:ind w:left="3600"/>
      </w:pPr>
      <w:r>
        <w:t>KUSH</w:t>
      </w:r>
    </w:p>
    <w:p>
      <w:pPr>
        <w:keepLines/>
        <w:spacing w:after="240" w:line="240" w:lineRule="exact"/>
        <w:ind w:left="2160" w:right="1800"/>
      </w:pPr>
      <w:r>
        <w:t>Haan meri naukri chali gayi hai aur ghar pe income tax ki raid padhi hai .</w:t>
      </w:r>
    </w:p>
    <w:p>
      <w:pPr>
        <w:spacing w:after="0" w:line="240" w:lineRule="exact"/>
        <w:ind w:left="3600"/>
      </w:pPr>
      <w:r>
        <w:t>DRIVER</w:t>
      </w:r>
    </w:p>
    <w:p>
      <w:pPr>
        <w:keepLines/>
        <w:spacing w:after="240" w:line="240" w:lineRule="exact"/>
        <w:ind w:left="2160" w:right="1800"/>
      </w:pPr>
      <w:r>
        <w:t>Kya sir mazaak tha .</w:t>
      </w:r>
    </w:p>
    <w:p>
      <w:pPr>
        <w:spacing w:after="0" w:line="240" w:lineRule="exact"/>
        <w:ind w:left="3600"/>
      </w:pPr>
      <w:r>
        <w:t>KUSH</w:t>
      </w:r>
    </w:p>
    <w:p>
      <w:pPr>
        <w:keepLines/>
        <w:spacing w:after="240" w:line="240" w:lineRule="exact"/>
        <w:ind w:left="2160" w:right="1800"/>
      </w:pPr>
      <w:r>
        <w:t>Mera bhi mazaak tha , Tu gaadi chala na !</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runstowards the hospital.We see patients everywhere . There is silence and sadness inthe hospital . Jay is in a hurry . He reaches in the cafe .</w:t>
      </w:r>
    </w:p>
    <w:p>
      <w:pPr>
        <w:keepNext/>
        <w:spacing w:after="240"/>
        <w:ind w:left="-720"/>
      </w:pPr>
      <w:r>
        <w:rPr>
          <w:b/>
        </w:rPr>
        <w:t>INT. HOSPITAL CAFE. -EVENING</w:t>
      </w:r>
    </w:p>
    <w:p>
      <w:pPr>
        <w:spacing w:after="240" w:line="240" w:lineRule="exact"/>
        <w:ind w:left="720"/>
      </w:pPr>
      <w:r>
        <w:t>There is a little silence . Monotonous , we can see peoplestressed out . Medicines on the right table . Some old womanin crying sitting in a cafe . Kush is looking around here and there and he sees areflection of a woman from the glass door sitting on a sidetable . She is in yellow dress , straight hair . She flips herhair behind her ear , Kush sees her wearing the same jhumkas.Kush approaches her . He says ’ Hi ’ . Pooja turns around and wesee a beautiful woman . Kush is in a awe looking at her . Sheis 5 ’ 7 . They chuckle and give a sid hug to each other and then sit . Kush sips drinks very proudly . Pooja starts checking the prices on the phone . She iscalculating everything on the phone while looking at prices . Kush is all surprised , his eyes gets wide open . He takes adeep breath Pooja then brings out her phone to book an Ola .</w:t>
      </w:r>
    </w:p>
    <w:p>
      <w:pPr>
        <w:spacing w:after="0" w:line="240" w:lineRule="exact"/>
        <w:ind w:left="3600"/>
      </w:pPr>
      <w:r>
        <w:t>POOJA</w:t>
      </w:r>
    </w:p>
    <w:p>
      <w:pPr>
        <w:keepLines/>
        <w:spacing w:after="240" w:line="240" w:lineRule="exact"/>
        <w:ind w:left="2160" w:right="1800"/>
      </w:pPr>
      <w:r>
        <w:t>Kush ?</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 .</w:t>
      </w:r>
    </w:p>
    <w:p>
      <w:pPr>
        <w:spacing w:after="0" w:line="240" w:lineRule="exact"/>
        <w:ind w:left="3600"/>
      </w:pPr>
      <w:r>
        <w:t>KUSH</w:t>
      </w:r>
    </w:p>
    <w:p>
      <w:pPr>
        <w:keepLines/>
        <w:spacing w:after="240" w:line="240" w:lineRule="exact"/>
        <w:ind w:left="2160" w:right="1800"/>
      </w:pPr>
      <w:r>
        <w:t>Thankyou ! You ARE 5 ’ 7</w:t>
      </w:r>
    </w:p>
    <w:p>
      <w:pPr>
        <w:spacing w:after="0" w:line="240" w:lineRule="exact"/>
        <w:ind w:left="3600"/>
      </w:pPr>
      <w:r>
        <w:t>POOJA</w:t>
      </w:r>
    </w:p>
    <w:p>
      <w:pPr>
        <w:keepLines/>
        <w:spacing w:after="240" w:line="240" w:lineRule="exact"/>
        <w:ind w:left="2160" w:right="1800"/>
      </w:pPr>
      <w:r>
        <w:t>Yeah and with heels 5 ’ 9 . And , you ’ re 6 ’ ?</w:t>
      </w:r>
    </w:p>
    <w:p>
      <w:pPr>
        <w:spacing w:after="0" w:line="240" w:lineRule="exact"/>
        <w:ind w:left="3600"/>
      </w:pPr>
      <w:r>
        <w:t>KUSH</w:t>
      </w:r>
    </w:p>
    <w:p>
      <w:pPr>
        <w:keepLines/>
        <w:spacing w:after="240" w:line="240" w:lineRule="exact"/>
        <w:ind w:left="2160" w:right="1800"/>
      </w:pPr>
      <w:r>
        <w:t>Yeah , with shoes 6 ’ 1 .</w:t>
      </w:r>
    </w:p>
    <w:p>
      <w:pPr>
        <w:spacing w:after="0" w:line="240" w:lineRule="exact"/>
        <w:ind w:left="3600"/>
      </w:pPr>
      <w:r>
        <w:t>POOJA</w:t>
      </w:r>
    </w:p>
    <w:p>
      <w:pPr>
        <w:keepLines/>
        <w:spacing w:after="240" w:line="240" w:lineRule="exact"/>
        <w:ind w:left="2160" w:right="1800"/>
      </w:pPr>
      <w:r>
        <w:t>Coffee ?</w:t>
      </w:r>
    </w:p>
    <w:p>
      <w:pPr>
        <w:spacing w:after="0" w:line="240" w:lineRule="exact"/>
        <w:ind w:left="3600"/>
      </w:pPr>
      <w:r>
        <w:t>KUSH</w:t>
      </w:r>
    </w:p>
    <w:p>
      <w:pPr>
        <w:keepLines/>
        <w:spacing w:after="240" w:line="240" w:lineRule="exact"/>
        <w:ind w:left="2160" w:right="1800"/>
      </w:pPr>
      <w:r>
        <w:t>Yeah , I ’ ll just order .</w:t>
      </w:r>
    </w:p>
    <w:p>
      <w:pPr>
        <w:spacing w:after="0" w:line="240" w:lineRule="exact"/>
        <w:ind w:left="3600"/>
      </w:pPr>
      <w:r>
        <w:t>POOJA</w:t>
      </w:r>
    </w:p>
    <w:p>
      <w:pPr>
        <w:keepLines/>
        <w:spacing w:after="240" w:line="240" w:lineRule="exact"/>
        <w:ind w:left="2160" w:right="1800"/>
      </w:pPr>
      <w:r>
        <w:t>I already did . Americano without sugar ?</w:t>
      </w:r>
    </w:p>
    <w:p>
      <w:pPr>
        <w:spacing w:after="0" w:line="240" w:lineRule="exact"/>
        <w:ind w:left="3600"/>
      </w:pPr>
      <w:r>
        <w:t>KUSH</w:t>
      </w:r>
    </w:p>
    <w:p>
      <w:pPr>
        <w:keepLines/>
        <w:spacing w:after="240" w:line="240" w:lineRule="exact"/>
        <w:ind w:left="2160" w:right="1800"/>
      </w:pPr>
      <w:r>
        <w:t>How do you know ?</w:t>
      </w:r>
    </w:p>
    <w:p>
      <w:pPr>
        <w:spacing w:after="0" w:line="240" w:lineRule="exact"/>
        <w:ind w:left="3600"/>
      </w:pPr>
      <w:r>
        <w:t>POOJA</w:t>
      </w:r>
    </w:p>
    <w:p>
      <w:pPr>
        <w:keepLines/>
        <w:spacing w:after="240" w:line="240" w:lineRule="exact"/>
        <w:ind w:left="2160" w:right="1800"/>
      </w:pPr>
      <w:r>
        <w:t>I know what fit people drink . Their coffee arrives . Kush gets more excited and gets attracted to her . Kush takes a pause .</w:t>
      </w:r>
    </w:p>
    <w:p>
      <w:pPr>
        <w:spacing w:after="0" w:line="240" w:lineRule="exact"/>
        <w:ind w:left="3600"/>
      </w:pPr>
      <w:r>
        <w:t>KUSH</w:t>
      </w:r>
    </w:p>
    <w:p>
      <w:pPr>
        <w:keepLines/>
        <w:spacing w:after="240" w:line="240" w:lineRule="exact"/>
        <w:ind w:left="2160" w:right="1800"/>
      </w:pPr>
      <w:r>
        <w:t>Why this place ?</w:t>
      </w:r>
    </w:p>
    <w:p>
      <w:pPr>
        <w:spacing w:after="0" w:line="240" w:lineRule="exact"/>
        <w:ind w:left="3600"/>
      </w:pPr>
      <w:r>
        <w:t>POOJA</w:t>
      </w:r>
    </w:p>
    <w:p>
      <w:pPr>
        <w:keepLines/>
        <w:spacing w:after="240" w:line="240" w:lineRule="exact"/>
        <w:ind w:left="2160" w:right="1800"/>
      </w:pPr>
      <w:r>
        <w:t>Male dominated society haina yaar ! Aap log toh kisise kahin bhi mil sakte hai . Ladkiyon ke saath aisa nahi hai . Hume toh sab kuch sochna sambhajhna hota hai , and as you know I am married . Toh mujhe lagta yeh ek aisi jagah jaha kisi ka bhi uss taraf mind nahi jayega . Yaha kisine dekh liya toh I can say I am here to see a friend . No one would doubt me .</w:t>
      </w:r>
    </w:p>
    <w:p>
      <w:pPr>
        <w:spacing w:after="0" w:line="240" w:lineRule="exact"/>
        <w:ind w:left="3600"/>
      </w:pPr>
      <w:r>
        <w:t>KUSH</w:t>
      </w:r>
    </w:p>
    <w:p>
      <w:pPr>
        <w:keepLines/>
        <w:spacing w:after="240" w:line="240" w:lineRule="exact"/>
        <w:ind w:left="2160" w:right="1800"/>
      </w:pPr>
      <w:r>
        <w:t>You are so smart . So intelligent . Tumhari beauty ke saath na mein tumhare intelligence ka bhi fan ho gaya hu .</w:t>
      </w:r>
    </w:p>
    <w:p>
      <w:pPr>
        <w:spacing w:after="0" w:line="240" w:lineRule="exact"/>
        <w:ind w:left="3600"/>
      </w:pPr>
      <w:r>
        <w:t>KUSH</w:t>
      </w:r>
    </w:p>
    <w:p>
      <w:pPr>
        <w:keepLines/>
        <w:spacing w:after="240" w:line="240" w:lineRule="exact"/>
        <w:ind w:left="2160" w:right="1800"/>
      </w:pPr>
      <w:r>
        <w:t>I seriously dont belive tumhari jaisi ladkiya bhi hoti hai . Seriously , I mean ? Meri biwi bhi aisi nahi hai yaar !</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 ’ re definitely a girlfriend material .</w:t>
      </w:r>
    </w:p>
    <w:p>
      <w:pPr>
        <w:spacing w:after="0" w:line="240" w:lineRule="exact"/>
        <w:ind w:left="3600"/>
      </w:pPr>
      <w:r>
        <w:t>POOJA</w:t>
      </w:r>
    </w:p>
    <w:p>
      <w:pPr>
        <w:keepLines/>
        <w:spacing w:after="240" w:line="240" w:lineRule="exact"/>
        <w:ind w:left="2160" w:right="1800"/>
      </w:pPr>
      <w:r>
        <w:t>Wahi toh nahi karna . I told you na , no strings attached .</w:t>
      </w:r>
    </w:p>
    <w:p>
      <w:pPr>
        <w:spacing w:after="0" w:line="240" w:lineRule="exact"/>
        <w:ind w:left="3600"/>
      </w:pPr>
      <w:r>
        <w:t>KUSH</w:t>
      </w:r>
    </w:p>
    <w:p>
      <w:pPr>
        <w:keepLines/>
        <w:spacing w:after="240" w:line="240" w:lineRule="exact"/>
        <w:ind w:left="2160" w:right="1800"/>
      </w:pPr>
      <w:r>
        <w:t>So , what ’ s next ?</w:t>
      </w:r>
    </w:p>
    <w:p>
      <w:pPr>
        <w:spacing w:after="0" w:line="240" w:lineRule="exact"/>
        <w:ind w:left="3600"/>
      </w:pPr>
      <w:r>
        <w:t>POOJA</w:t>
      </w:r>
    </w:p>
    <w:p>
      <w:pPr>
        <w:keepLines/>
        <w:spacing w:after="240" w:line="240" w:lineRule="exact"/>
        <w:ind w:left="2160" w:right="1800"/>
      </w:pPr>
      <w:r>
        <w:t>you tell me na , you ’ re the man .</w:t>
      </w:r>
    </w:p>
    <w:p>
      <w:pPr>
        <w:spacing w:after="0" w:line="240" w:lineRule="exact"/>
        <w:ind w:left="3600"/>
      </w:pPr>
      <w:r>
        <w:t>KUSH</w:t>
      </w:r>
    </w:p>
    <w:p>
      <w:pPr>
        <w:keepLines/>
        <w:spacing w:after="240" w:line="240" w:lineRule="exact"/>
        <w:ind w:left="2160" w:right="1800"/>
      </w:pPr>
      <w:r>
        <w:t>give me a suggestion , i ’ ll go with your comfort .</w:t>
      </w:r>
    </w:p>
    <w:p>
      <w:pPr>
        <w:spacing w:after="0" w:line="240" w:lineRule="exact"/>
        <w:ind w:left="3600"/>
      </w:pPr>
      <w:r>
        <w:t>POOJA</w:t>
      </w:r>
    </w:p>
    <w:p>
      <w:pPr>
        <w:keepLines/>
        <w:spacing w:after="240" w:line="240" w:lineRule="exact"/>
        <w:ind w:left="2160" w:right="1800"/>
      </w:pPr>
      <w:r>
        <w:t>uh..Imperial ? Presidential Suit ?</w:t>
      </w:r>
    </w:p>
    <w:p>
      <w:pPr>
        <w:spacing w:after="0" w:line="240" w:lineRule="exact"/>
        <w:ind w:left="3600"/>
      </w:pPr>
      <w:r>
        <w:t>KUSH</w:t>
      </w:r>
    </w:p>
    <w:p>
      <w:pPr>
        <w:keepLines/>
        <w:spacing w:after="240" w:line="240" w:lineRule="exact"/>
        <w:ind w:left="2160" w:right="1800"/>
      </w:pPr>
      <w:r>
        <w:t>That ’ s perfect !</w:t>
      </w:r>
    </w:p>
    <w:p>
      <w:pPr>
        <w:spacing w:after="0" w:line="240" w:lineRule="exact"/>
        <w:ind w:left="3600"/>
      </w:pPr>
      <w:r>
        <w:t>POOJA</w:t>
      </w:r>
    </w:p>
    <w:p>
      <w:pPr>
        <w:keepLines/>
        <w:spacing w:after="240" w:line="240" w:lineRule="exact"/>
        <w:ind w:left="2160" w:right="1800"/>
      </w:pPr>
      <w:r>
        <w:t>okay , let me check the price .</w:t>
      </w:r>
    </w:p>
    <w:p>
      <w:pPr>
        <w:spacing w:after="0" w:line="240" w:lineRule="exact"/>
        <w:ind w:left="3600"/>
      </w:pPr>
      <w:r>
        <w:t>POOJA</w:t>
      </w:r>
    </w:p>
    <w:p>
      <w:pPr>
        <w:keepLines/>
        <w:spacing w:after="240" w:line="240" w:lineRule="exact"/>
        <w:ind w:left="2160" w:right="1800"/>
      </w:pPr>
      <w:r>
        <w:t>Okay , 75,000 for presidential suit plus taxes , then we will order from Spice Route with nice wine and tip ? 4000 ?</w:t>
      </w:r>
    </w:p>
    <w:p>
      <w:pPr>
        <w:spacing w:after="0" w:line="240" w:lineRule="exact"/>
        <w:ind w:left="3600"/>
      </w:pPr>
      <w:r>
        <w:t>KUSH</w:t>
      </w:r>
    </w:p>
    <w:p>
      <w:pPr>
        <w:keepLines/>
        <w:spacing w:after="240" w:line="240" w:lineRule="exact"/>
        <w:ind w:left="2160" w:right="1800"/>
      </w:pPr>
      <w:r>
        <w:t>make it 5 .</w:t>
      </w:r>
    </w:p>
    <w:p>
      <w:pPr>
        <w:spacing w:after="0" w:line="240" w:lineRule="exact"/>
        <w:ind w:left="3600"/>
      </w:pPr>
      <w:r>
        <w:t>POOJA</w:t>
      </w:r>
    </w:p>
    <w:p>
      <w:pPr>
        <w:keepLines/>
        <w:spacing w:after="240" w:line="240" w:lineRule="exact"/>
        <w:ind w:left="2160" w:right="1800"/>
      </w:pPr>
      <w:r>
        <w:t>okay so , total cost one lakh five thousand rupees .</w:t>
      </w:r>
    </w:p>
    <w:p>
      <w:pPr>
        <w:spacing w:after="0" w:line="240" w:lineRule="exact"/>
        <w:ind w:left="3600"/>
      </w:pPr>
      <w:r>
        <w:t>KUSH</w:t>
      </w:r>
    </w:p>
    <w:p>
      <w:pPr>
        <w:keepLines/>
        <w:spacing w:after="240" w:line="240" w:lineRule="exact"/>
        <w:ind w:left="2160" w:right="1800"/>
      </w:pPr>
      <w:r>
        <w:t>But why are you doing this ? I will lookmafter everything ya !</w:t>
      </w:r>
    </w:p>
    <w:p>
      <w:pPr>
        <w:spacing w:after="0" w:line="240" w:lineRule="exact"/>
        <w:ind w:left="3600"/>
      </w:pPr>
      <w:r>
        <w:t>POOJA</w:t>
      </w:r>
    </w:p>
    <w:p>
      <w:pPr>
        <w:keepLines/>
        <w:spacing w:after="240" w:line="240" w:lineRule="exact"/>
        <w:ind w:left="2160" w:right="1800"/>
      </w:pPr>
      <w:r>
        <w:t>Listen , Don ’ t make wrong but I dont want any kind of favours from you or anyone from this world . Aur waise bhi jab ladke bill pay karte haina toh kahin na kahin woh ladkiyon ki azadi kharidte hai .</w:t>
      </w:r>
    </w:p>
    <w:p>
      <w:pPr>
        <w:spacing w:after="0" w:line="240" w:lineRule="exact"/>
        <w:ind w:left="3600"/>
      </w:pPr>
      <w:r>
        <w:t>KUSH</w:t>
      </w:r>
    </w:p>
    <w:p>
      <w:pPr>
        <w:keepLines/>
        <w:spacing w:after="240" w:line="240" w:lineRule="exact"/>
        <w:ind w:left="2160" w:right="1800"/>
      </w:pPr>
      <w:r>
        <w:t>Tumahare per chulu mein ? Aisi ladkiyan hoti hai ?</w:t>
      </w:r>
    </w:p>
    <w:p>
      <w:pPr>
        <w:spacing w:after="0" w:line="240" w:lineRule="exact"/>
        <w:ind w:left="3600"/>
      </w:pPr>
      <w:r>
        <w:t>POOJA</w:t>
      </w:r>
    </w:p>
    <w:p>
      <w:pPr>
        <w:keepLines/>
        <w:spacing w:after="240" w:line="240" w:lineRule="exact"/>
        <w:ind w:left="2160" w:right="1800"/>
      </w:pPr>
      <w:r>
        <w:t>Kyun ? Tumhari biwi aisi nahi hai ?</w:t>
      </w:r>
    </w:p>
    <w:p>
      <w:pPr>
        <w:spacing w:after="0" w:line="240" w:lineRule="exact"/>
        <w:ind w:left="3600"/>
      </w:pPr>
      <w:r>
        <w:t>KUSH</w:t>
      </w:r>
    </w:p>
    <w:p>
      <w:pPr>
        <w:keepLines/>
        <w:spacing w:after="240" w:line="240" w:lineRule="exact"/>
        <w:ind w:left="2160" w:right="1800"/>
      </w:pPr>
      <w:r>
        <w:t>Let ’ s not go there .</w:t>
      </w:r>
    </w:p>
    <w:p>
      <w:pPr>
        <w:spacing w:after="0" w:line="240" w:lineRule="exact"/>
        <w:ind w:left="3600"/>
      </w:pPr>
      <w:r>
        <w:t>POOJA</w:t>
      </w:r>
    </w:p>
    <w:p>
      <w:pPr>
        <w:keepLines/>
        <w:spacing w:after="240" w:line="240" w:lineRule="exact"/>
        <w:ind w:left="2160" w:right="1800"/>
      </w:pPr>
      <w:r>
        <w:t>so , shall I book the cab ?</w:t>
      </w:r>
    </w:p>
    <w:p>
      <w:pPr>
        <w:spacing w:after="0" w:line="240" w:lineRule="exact"/>
        <w:ind w:left="3600"/>
      </w:pPr>
      <w:r>
        <w:t>KUSH</w:t>
      </w:r>
    </w:p>
    <w:p>
      <w:pPr>
        <w:keepLines/>
        <w:spacing w:after="240" w:line="240" w:lineRule="exact"/>
        <w:ind w:left="2160" w:right="1800"/>
      </w:pPr>
      <w:r>
        <w:t>yes !</w:t>
      </w:r>
    </w:p>
    <w:p>
      <w:pPr>
        <w:spacing w:after="0" w:line="240" w:lineRule="exact"/>
        <w:ind w:left="3600"/>
      </w:pPr>
      <w:r>
        <w:t>POOJA</w:t>
      </w:r>
    </w:p>
    <w:p>
      <w:pPr>
        <w:keepLines/>
        <w:spacing w:after="240" w:line="240" w:lineRule="exact"/>
        <w:ind w:left="2160" w:right="1800"/>
      </w:pPr>
      <w:r>
        <w:t>Our cab is 2 minutes away . So , let ’ s go out .</w:t>
      </w:r>
    </w:p>
    <w:p>
      <w:pPr>
        <w:keepNext/>
        <w:spacing w:after="240"/>
        <w:ind w:left="-720"/>
      </w:pPr>
      <w:r>
        <w:rPr>
          <w:b/>
        </w:rPr>
        <w:t>EXT. HOSPITAL. -EVENING.</w:t>
      </w:r>
    </w:p>
    <w:p>
      <w:pPr>
        <w:spacing w:after="240" w:line="240" w:lineRule="exact"/>
        <w:ind w:left="720"/>
      </w:pPr>
      <w:r>
        <w:t>They go outside the cafe , Pooja starts wearing sunglassesand covers her head with the dupatta . Kush is just lookingat her . He can see the jhumkas from her dupatta . They aregoing towards the cab in a hurry.Their ola is waiting outside .</w:t>
      </w:r>
    </w:p>
    <w:p>
      <w:pPr>
        <w:keepNext/>
        <w:spacing w:after="240"/>
        <w:ind w:left="-720"/>
      </w:pPr>
      <w:r>
        <w:rPr>
          <w:b/>
        </w:rPr>
        <w:t>INT. CAB. -EVENING.</w:t>
      </w:r>
    </w:p>
    <w:p>
      <w:pPr>
        <w:spacing w:after="240" w:line="240" w:lineRule="exact"/>
        <w:ind w:left="720"/>
      </w:pPr>
      <w:r>
        <w:t>Pooja gives the OTP to the driver as they sit in the car.They are in the car and Kush is getting impatient . He slideshis hand towards her thigh . Pooja stops him . Kush then comes closer to Pooja . Kush is just looking at her with awe Kush then keeps his hand on her hand . Pooja then ask the driver to stop the car . The driver stops the car .</w:t>
      </w:r>
    </w:p>
    <w:p>
      <w:pPr>
        <w:spacing w:after="0" w:line="240" w:lineRule="exact"/>
        <w:ind w:left="3600"/>
      </w:pPr>
      <w:r>
        <w:t>POOJA</w:t>
      </w:r>
    </w:p>
    <w:p>
      <w:pPr>
        <w:keepLines/>
        <w:spacing w:after="240" w:line="240" w:lineRule="exact"/>
        <w:ind w:left="2160" w:right="1800"/>
      </w:pPr>
      <w:r>
        <w:t>Wait na ! We are going there .</w:t>
      </w:r>
    </w:p>
    <w:p>
      <w:pPr>
        <w:spacing w:after="0" w:line="240" w:lineRule="exact"/>
        <w:ind w:left="3600"/>
      </w:pPr>
      <w:r>
        <w:t>POOJA</w:t>
      </w:r>
    </w:p>
    <w:p>
      <w:pPr>
        <w:keepLines/>
        <w:spacing w:after="240" w:line="240" w:lineRule="exact"/>
        <w:ind w:left="2160" w:right="1800"/>
      </w:pPr>
      <w:r>
        <w:t>We ’ ll order wine . And sushi . You like sushi na ?</w:t>
      </w:r>
    </w:p>
    <w:p>
      <w:pPr>
        <w:spacing w:after="0" w:line="240" w:lineRule="exact"/>
        <w:ind w:left="3600"/>
      </w:pPr>
      <w:r>
        <w:t>KUSH</w:t>
      </w:r>
    </w:p>
    <w:p>
      <w:pPr>
        <w:keepLines/>
        <w:spacing w:after="240" w:line="240" w:lineRule="exact"/>
        <w:ind w:left="2160" w:right="1800"/>
      </w:pPr>
      <w:r>
        <w:t>You have so much knowledge about food na ! Pata hai , mein apne ghar pe chicken bhi nahi kha sakta .</w:t>
      </w:r>
    </w:p>
    <w:p>
      <w:pPr>
        <w:spacing w:after="0" w:line="240" w:lineRule="exact"/>
        <w:ind w:left="3600"/>
      </w:pPr>
      <w:r>
        <w:t>POOJA</w:t>
      </w:r>
    </w:p>
    <w:p>
      <w:pPr>
        <w:keepLines/>
        <w:spacing w:after="240" w:line="240" w:lineRule="exact"/>
        <w:ind w:left="2160" w:right="1800"/>
      </w:pPr>
      <w:r>
        <w:t>kyun ? Are you a vegeterian ?</w:t>
      </w:r>
    </w:p>
    <w:p>
      <w:pPr>
        <w:spacing w:after="0" w:line="240" w:lineRule="exact"/>
        <w:ind w:left="3600"/>
      </w:pPr>
      <w:r>
        <w:t>KUSH</w:t>
      </w:r>
    </w:p>
    <w:p>
      <w:pPr>
        <w:keepLines/>
        <w:spacing w:after="240" w:line="240" w:lineRule="exact"/>
        <w:ind w:left="2160" w:right="1800"/>
      </w:pPr>
      <w:r>
        <w:t>nahi , I am married to a Jainy woman na !</w:t>
      </w:r>
    </w:p>
    <w:p>
      <w:pPr>
        <w:spacing w:after="0" w:line="240" w:lineRule="exact"/>
        <w:ind w:left="3600"/>
      </w:pPr>
      <w:r>
        <w:t>POOJA</w:t>
      </w:r>
    </w:p>
    <w:p>
      <w:pPr>
        <w:keepLines/>
        <w:spacing w:after="240" w:line="240" w:lineRule="exact"/>
        <w:ind w:left="2160" w:right="1800"/>
      </w:pPr>
      <w:r>
        <w:t>Don ’ t worry , mere saath kha sakte ho and pi bhi sakte ho .</w:t>
      </w:r>
    </w:p>
    <w:p>
      <w:pPr>
        <w:spacing w:after="0" w:line="240" w:lineRule="exact"/>
        <w:ind w:left="3600"/>
      </w:pPr>
      <w:r>
        <w:t>POOJA</w:t>
      </w:r>
    </w:p>
    <w:p>
      <w:pPr>
        <w:keepLines/>
        <w:spacing w:after="240" w:line="240" w:lineRule="exact"/>
        <w:ind w:left="2160" w:right="1800"/>
      </w:pPr>
      <w:r>
        <w:t>wait , do you have protection ?</w:t>
      </w:r>
    </w:p>
    <w:p>
      <w:pPr>
        <w:spacing w:after="0" w:line="240" w:lineRule="exact"/>
        <w:ind w:left="3600"/>
      </w:pPr>
      <w:r>
        <w:t>KUSH</w:t>
      </w:r>
    </w:p>
    <w:p>
      <w:pPr>
        <w:keepLines/>
        <w:spacing w:after="240" w:line="240" w:lineRule="exact"/>
        <w:ind w:left="2160" w:right="1800"/>
      </w:pPr>
      <w:r>
        <w:t>oh shit , no ! Itni jaldi jaldi mein mene liya nahi .</w:t>
      </w:r>
    </w:p>
    <w:p>
      <w:pPr>
        <w:spacing w:after="0" w:line="240" w:lineRule="exact"/>
        <w:ind w:left="3600"/>
      </w:pPr>
      <w:r>
        <w:t>POOJA</w:t>
      </w:r>
    </w:p>
    <w:p>
      <w:pPr>
        <w:keepLines/>
        <w:spacing w:after="240" w:line="240" w:lineRule="exact"/>
        <w:ind w:left="2160" w:right="1800"/>
      </w:pPr>
      <w:r>
        <w:t>so , go and get it na !</w:t>
      </w:r>
    </w:p>
    <w:p>
      <w:pPr>
        <w:spacing w:after="0" w:line="240" w:lineRule="exact"/>
        <w:ind w:left="3600"/>
      </w:pPr>
      <w:r>
        <w:t>POOJA</w:t>
      </w:r>
    </w:p>
    <w:p>
      <w:pPr>
        <w:keepLines/>
        <w:spacing w:after="240" w:line="240" w:lineRule="exact"/>
        <w:ind w:left="2160" w:right="1800"/>
      </w:pPr>
      <w:r>
        <w:t>bhaiya , zara gaadi side mein rokna , please ?</w:t>
      </w:r>
    </w:p>
    <w:p>
      <w:pPr>
        <w:spacing w:after="0" w:line="240" w:lineRule="exact"/>
        <w:ind w:left="3600"/>
      </w:pPr>
      <w:r>
        <w:t>POOJA</w:t>
      </w:r>
    </w:p>
    <w:p>
      <w:pPr>
        <w:keepLines/>
        <w:spacing w:after="240" w:line="240" w:lineRule="exact"/>
        <w:ind w:left="2160" w:right="1800"/>
      </w:pPr>
      <w:r>
        <w:t>Can you please get me a bottle of water ?</w:t>
      </w:r>
    </w:p>
    <w:p>
      <w:pPr>
        <w:spacing w:after="0" w:line="240" w:lineRule="exact"/>
        <w:ind w:left="3600"/>
      </w:pPr>
      <w:r>
        <w:t>KUSH</w:t>
      </w:r>
    </w:p>
    <w:p>
      <w:pPr>
        <w:keepLines/>
        <w:spacing w:after="240" w:line="240" w:lineRule="exact"/>
        <w:ind w:left="2160" w:right="1800"/>
      </w:pPr>
      <w:r>
        <w:t>yeah , yeah sure ! You want Cold one or room temperature ?</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Kush then gets out of the car in a hurry , He reach the shopand ask the shopkeeper . Kush then looks around in the shop . Shopkeekper puts viagra , coke and water bottle on the table.Kush immediately get his wallet and gives the card to theshopkeeper . As soon as the shopkeeper go to swipe the car.Kush smartly takes out the viagra under the table . Pops onein his mouth and start drinking coke.Kush takes his card back , water bottle and run towards thecar while drinking the coke . Pooja is waiting and lookingfrom the window . Kush sits in the car and car starts moving .</w:t>
      </w:r>
    </w:p>
    <w:p>
      <w:pPr>
        <w:spacing w:after="0" w:line="240" w:lineRule="exact"/>
        <w:ind w:left="3600"/>
      </w:pPr>
      <w:r>
        <w:t>KUSH</w:t>
      </w:r>
    </w:p>
    <w:p>
      <w:pPr>
        <w:keepLines/>
        <w:spacing w:after="240" w:line="240" w:lineRule="exact"/>
        <w:ind w:left="2160" w:right="1800"/>
      </w:pPr>
      <w:r>
        <w:t>bhaiya , ek durex dena ? Dotted !</w:t>
      </w:r>
    </w:p>
    <w:p>
      <w:pPr>
        <w:spacing w:after="0" w:line="240" w:lineRule="exact"/>
        <w:ind w:left="3600"/>
      </w:pPr>
      <w:r>
        <w:t>KUSH</w:t>
      </w:r>
    </w:p>
    <w:p>
      <w:pPr>
        <w:keepLines/>
        <w:spacing w:after="240" w:line="240" w:lineRule="exact"/>
        <w:ind w:left="2160" w:right="1800"/>
      </w:pPr>
      <w:r>
        <w:t>Bhaiya , yeh neeche yeh medicine haina .</w:t>
      </w:r>
    </w:p>
    <w:p>
      <w:pPr>
        <w:spacing w:after="0" w:line="240" w:lineRule="exact"/>
        <w:ind w:left="3600"/>
      </w:pPr>
      <w:r>
        <w:t>SHOPKEEPER</w:t>
      </w:r>
    </w:p>
    <w:p>
      <w:pPr>
        <w:keepLines/>
        <w:spacing w:after="240" w:line="240" w:lineRule="exact"/>
        <w:ind w:left="2160" w:right="1800"/>
      </w:pPr>
      <w:r>
        <w:t>Kaunsa ? Yeh waala .</w:t>
      </w:r>
    </w:p>
    <w:p>
      <w:pPr>
        <w:spacing w:after="0" w:line="240" w:lineRule="exact"/>
        <w:ind w:left="3600"/>
      </w:pPr>
      <w:r>
        <w:t>KUSH</w:t>
      </w:r>
    </w:p>
    <w:p>
      <w:pPr>
        <w:keepLines/>
        <w:spacing w:after="240" w:line="240" w:lineRule="exact"/>
        <w:ind w:left="2160" w:right="1800"/>
      </w:pPr>
      <w:r>
        <w:t>nahi , woh , udhar !</w:t>
      </w:r>
    </w:p>
    <w:p>
      <w:pPr>
        <w:spacing w:after="0" w:line="240" w:lineRule="exact"/>
        <w:ind w:left="3600"/>
      </w:pPr>
      <w:r>
        <w:t>SHOPKEEPER</w:t>
      </w:r>
    </w:p>
    <w:p>
      <w:pPr>
        <w:keepLines/>
        <w:spacing w:after="240" w:line="240" w:lineRule="exact"/>
        <w:ind w:left="2160" w:right="1800"/>
      </w:pPr>
      <w:r>
        <w:t>Viagra bolo na , seedha seedha !</w:t>
      </w:r>
    </w:p>
    <w:p>
      <w:pPr>
        <w:spacing w:after="0" w:line="240" w:lineRule="exact"/>
        <w:ind w:left="3600"/>
      </w:pPr>
      <w:r>
        <w:t>KUSH</w:t>
      </w:r>
    </w:p>
    <w:p>
      <w:pPr>
        <w:keepLines/>
        <w:spacing w:after="240" w:line="240" w:lineRule="exact"/>
        <w:ind w:left="2160" w:right="1800"/>
      </w:pPr>
      <w:r>
        <w:t>Haan wohi wohi !</w:t>
      </w:r>
    </w:p>
    <w:p>
      <w:pPr>
        <w:spacing w:after="0" w:line="240" w:lineRule="exact"/>
        <w:ind w:left="3600"/>
      </w:pPr>
      <w:r>
        <w:t>KUSH</w:t>
      </w:r>
    </w:p>
    <w:p>
      <w:pPr>
        <w:keepLines/>
        <w:spacing w:after="240" w:line="240" w:lineRule="exact"/>
        <w:ind w:left="2160" w:right="1800"/>
      </w:pPr>
      <w:r>
        <w:t>Aur ek paani ka bottle bhi dena . Room temperature aur ek coke bhi .</w:t>
      </w:r>
    </w:p>
    <w:p>
      <w:pPr>
        <w:keepNext/>
        <w:spacing w:after="240"/>
        <w:ind w:left="-720"/>
      </w:pPr>
      <w:r>
        <w:rPr>
          <w:b/>
        </w:rPr>
        <w:t>EXT/INT. TRAFFIC/CAB. -EVENING.</w:t>
      </w:r>
    </w:p>
    <w:p>
      <w:pPr>
        <w:spacing w:after="240" w:line="240" w:lineRule="exact"/>
        <w:ind w:left="720"/>
      </w:pPr>
      <w:r>
        <w:t>We see the shots of the car in the Delhi traffic . Pooja getsa little relaxed and complains about the traffic . Pooja is resting her head on his shoulder and her phonestarts vibrating . Pooja ignores . Kush sees her phonevibrating . Its written `` MAID '' Pooja sees the phone and picks it up . MAIDDidi ! Aap woh paiso waala purse tohyahi table pe bhul gayi hai . driverke haath bhijwaye . Kush gets in shock . Pooja then starts looking in her purse.She can ’ t find her wallet . Pooja thinks for a second . Then car starts to move . Kush is only listening to her and nodding . Kush then points at the driver</w:t>
      </w:r>
    </w:p>
    <w:p>
      <w:pPr>
        <w:spacing w:after="0" w:line="240" w:lineRule="exact"/>
        <w:ind w:left="3600"/>
      </w:pPr>
      <w:r>
        <w:t>POOJA</w:t>
      </w:r>
    </w:p>
    <w:p>
      <w:pPr>
        <w:keepLines/>
        <w:spacing w:after="240" w:line="240" w:lineRule="exact"/>
        <w:ind w:left="2160" w:right="1800"/>
      </w:pPr>
      <w:r>
        <w:t>Yaar , yeh Delhi traffic . We only have 4 hours usmein se toh 1 and a half hour already nikal gaya .</w:t>
      </w:r>
    </w:p>
    <w:p>
      <w:pPr>
        <w:spacing w:after="0" w:line="240" w:lineRule="exact"/>
        <w:ind w:left="3600"/>
      </w:pPr>
      <w:r>
        <w:t>KUSH</w:t>
      </w:r>
    </w:p>
    <w:p>
      <w:pPr>
        <w:keepLines/>
        <w:spacing w:after="240" w:line="240" w:lineRule="exact"/>
        <w:ind w:left="2160" w:right="1800"/>
      </w:pPr>
      <w:r>
        <w:t>yeah , yeh traffic .</w:t>
      </w:r>
    </w:p>
    <w:p>
      <w:pPr>
        <w:spacing w:after="0" w:line="240" w:lineRule="exact"/>
        <w:ind w:left="3600"/>
      </w:pPr>
      <w:r>
        <w:t>KUSH</w:t>
      </w:r>
    </w:p>
    <w:p>
      <w:pPr>
        <w:keepLines/>
        <w:spacing w:after="240" w:line="240" w:lineRule="exact"/>
        <w:ind w:left="2160" w:right="1800"/>
      </w:pPr>
      <w:r>
        <w:t>I think your maid is calling .</w:t>
      </w:r>
    </w:p>
    <w:p>
      <w:pPr>
        <w:spacing w:after="0" w:line="240" w:lineRule="exact"/>
        <w:ind w:left="3600"/>
      </w:pPr>
      <w:r>
        <w:t>POOJA</w:t>
      </w:r>
    </w:p>
    <w:p>
      <w:pPr>
        <w:keepLines/>
        <w:spacing w:after="240" w:line="240" w:lineRule="exact"/>
        <w:ind w:left="2160" w:right="1800"/>
      </w:pPr>
      <w:r>
        <w:t>Nahi nahi , bilkul nahi . Acha tu ruk apne paas . Mein aa rahi hu ghar !</w:t>
      </w:r>
    </w:p>
    <w:p>
      <w:pPr>
        <w:spacing w:after="0" w:line="240" w:lineRule="exact"/>
        <w:ind w:left="3600"/>
      </w:pPr>
      <w:r>
        <w:t>POOJA</w:t>
      </w:r>
    </w:p>
    <w:p>
      <w:pPr>
        <w:keepLines/>
        <w:spacing w:after="240" w:line="240" w:lineRule="exact"/>
        <w:ind w:left="2160" w:right="1800"/>
      </w:pPr>
      <w:r>
        <w:t>Shit , shit , shit ! !</w:t>
      </w:r>
    </w:p>
    <w:p>
      <w:pPr>
        <w:spacing w:after="0" w:line="240" w:lineRule="exact"/>
        <w:ind w:left="3600"/>
      </w:pPr>
      <w:r>
        <w:t>KUSH</w:t>
      </w:r>
    </w:p>
    <w:p>
      <w:pPr>
        <w:keepLines/>
        <w:spacing w:after="240" w:line="240" w:lineRule="exact"/>
        <w:ind w:left="2160" w:right="1800"/>
      </w:pPr>
      <w:r>
        <w:t>What happened ?</w:t>
      </w:r>
    </w:p>
    <w:p>
      <w:pPr>
        <w:spacing w:after="0" w:line="240" w:lineRule="exact"/>
        <w:ind w:left="3600"/>
      </w:pPr>
      <w:r>
        <w:t>POOJA</w:t>
      </w:r>
    </w:p>
    <w:p>
      <w:pPr>
        <w:keepLines/>
        <w:spacing w:after="240" w:line="240" w:lineRule="exact"/>
        <w:ind w:left="2160" w:right="1800"/>
      </w:pPr>
      <w:r>
        <w:t>Woh.. mein apna wallet bhul gayi . Shit shit ! !</w:t>
      </w:r>
    </w:p>
    <w:p>
      <w:pPr>
        <w:spacing w:after="0" w:line="240" w:lineRule="exact"/>
        <w:ind w:left="3600"/>
      </w:pPr>
      <w:r>
        <w:t>KUSH</w:t>
      </w:r>
    </w:p>
    <w:p>
      <w:pPr>
        <w:keepLines/>
        <w:spacing w:after="240" w:line="240" w:lineRule="exact"/>
        <w:ind w:left="2160" w:right="1800"/>
      </w:pPr>
      <w:r>
        <w:t>nahi nahi ! ! Its totally cool ! I will pay na !</w:t>
      </w:r>
    </w:p>
    <w:p>
      <w:pPr>
        <w:spacing w:after="0" w:line="240" w:lineRule="exact"/>
        <w:ind w:left="3600"/>
      </w:pPr>
      <w:r>
        <w:t>POOJA</w:t>
      </w:r>
    </w:p>
    <w:p>
      <w:pPr>
        <w:keepLines/>
        <w:spacing w:after="240" w:line="240" w:lineRule="exact"/>
        <w:ind w:left="2160" w:right="1800"/>
      </w:pPr>
      <w:r>
        <w:t>Nahi nahi , listen ! My husband is going back in 3-4 days ! We ’ ll make another plan ! Lets cancel tonight !</w:t>
      </w:r>
    </w:p>
    <w:p>
      <w:pPr>
        <w:spacing w:after="0" w:line="240" w:lineRule="exact"/>
        <w:ind w:left="3600"/>
      </w:pPr>
      <w:r>
        <w:t>KUSH</w:t>
      </w:r>
    </w:p>
    <w:p>
      <w:pPr>
        <w:keepLines/>
        <w:spacing w:after="240" w:line="240" w:lineRule="exact"/>
        <w:ind w:left="2160" w:right="1800"/>
      </w:pPr>
      <w:r>
        <w:t>Nahi nahi nahi ! ! Dont do this . No , please !</w:t>
      </w:r>
    </w:p>
    <w:p>
      <w:pPr>
        <w:spacing w:after="0" w:line="240" w:lineRule="exact"/>
        <w:ind w:left="3600"/>
      </w:pPr>
      <w:r>
        <w:t>POOJA</w:t>
      </w:r>
    </w:p>
    <w:p>
      <w:pPr>
        <w:keepLines/>
        <w:spacing w:after="240" w:line="240" w:lineRule="exact"/>
        <w:ind w:left="2160" w:right="1800"/>
      </w:pPr>
      <w:r>
        <w:t>Arey , I will ping you na ! We will make the same exact plan .</w:t>
      </w:r>
    </w:p>
    <w:p>
      <w:pPr>
        <w:spacing w:after="0" w:line="240" w:lineRule="exact"/>
        <w:ind w:left="3600"/>
      </w:pPr>
      <w:r>
        <w:t>KUSH</w:t>
      </w:r>
    </w:p>
    <w:p>
      <w:pPr>
        <w:keepLines/>
        <w:spacing w:after="240" w:line="240" w:lineRule="exact"/>
        <w:ind w:left="2160" w:right="1800"/>
      </w:pPr>
      <w:r>
        <w:t>Nahi , please please !</w:t>
      </w:r>
    </w:p>
    <w:p>
      <w:pPr>
        <w:spacing w:after="0" w:line="240" w:lineRule="exact"/>
        <w:ind w:left="3600"/>
      </w:pPr>
      <w:r>
        <w:t>POOJA</w:t>
      </w:r>
    </w:p>
    <w:p>
      <w:pPr>
        <w:keepLines/>
        <w:spacing w:after="240" w:line="240" w:lineRule="exact"/>
        <w:ind w:left="2160" w:right="1800"/>
      </w:pPr>
      <w:r>
        <w:t>Dont act like a kid . Dont create a scene here .</w:t>
      </w:r>
    </w:p>
    <w:p>
      <w:pPr>
        <w:spacing w:after="0" w:line="240" w:lineRule="exact"/>
        <w:ind w:left="3600"/>
      </w:pPr>
      <w:r>
        <w:t>KUSH</w:t>
      </w:r>
    </w:p>
    <w:p>
      <w:pPr>
        <w:keepLines/>
        <w:spacing w:after="240" w:line="240" w:lineRule="exact"/>
        <w:ind w:left="2160" w:right="1800"/>
      </w:pPr>
      <w:r>
        <w:t>but..how does it matter ? you pay , i pay ?</w:t>
      </w:r>
    </w:p>
    <w:p>
      <w:pPr>
        <w:spacing w:after="0" w:line="240" w:lineRule="exact"/>
        <w:ind w:left="3600"/>
      </w:pPr>
      <w:r>
        <w:t>POOJA</w:t>
      </w:r>
    </w:p>
    <w:p>
      <w:pPr>
        <w:keepLines/>
        <w:spacing w:after="240" w:line="240" w:lineRule="exact"/>
        <w:ind w:left="2160" w:right="1800"/>
      </w:pPr>
      <w:r>
        <w:t>Of course it matters to me , I already told you . I dont want any favors .</w:t>
      </w:r>
    </w:p>
    <w:p>
      <w:pPr>
        <w:spacing w:after="0" w:line="240" w:lineRule="exact"/>
        <w:ind w:left="3600"/>
      </w:pPr>
      <w:r>
        <w:t>KUSH</w:t>
      </w:r>
    </w:p>
    <w:p>
      <w:pPr>
        <w:keepLines/>
        <w:spacing w:after="240" w:line="240" w:lineRule="exact"/>
        <w:ind w:left="2160" w:right="1800"/>
      </w:pPr>
      <w:r>
        <w:t>Acha , lets do one thing . I will pay tonight , aur next time we will go to the same place and have same food and have same drink . tab saara bill tum de dena ?</w:t>
      </w:r>
    </w:p>
    <w:p>
      <w:pPr>
        <w:spacing w:after="0" w:line="240" w:lineRule="exact"/>
        <w:ind w:left="3600"/>
      </w:pPr>
      <w:r>
        <w:t>KUSH</w:t>
      </w:r>
    </w:p>
    <w:p>
      <w:pPr>
        <w:keepLines/>
        <w:spacing w:after="240" w:line="240" w:lineRule="exact"/>
        <w:ind w:left="2160" w:right="1800"/>
      </w:pPr>
      <w:r>
        <w:t>now dont , please baby . dont cancel now .</w:t>
      </w:r>
    </w:p>
    <w:p>
      <w:pPr>
        <w:spacing w:after="0" w:line="240" w:lineRule="exact"/>
        <w:ind w:left="3600"/>
      </w:pPr>
      <w:r>
        <w:t>POOJA</w:t>
      </w:r>
    </w:p>
    <w:p>
      <w:pPr>
        <w:keepLines/>
        <w:spacing w:after="240" w:line="240" w:lineRule="exact"/>
        <w:ind w:left="2160" w:right="1800"/>
      </w:pPr>
      <w:r>
        <w:t>um , but we only have two hours left . Do you think its worth it ?</w:t>
      </w:r>
    </w:p>
    <w:p>
      <w:pPr>
        <w:spacing w:after="0" w:line="240" w:lineRule="exact"/>
        <w:ind w:left="3600"/>
      </w:pPr>
      <w:r>
        <w:t>KUSH</w:t>
      </w:r>
    </w:p>
    <w:p>
      <w:pPr>
        <w:keepLines/>
        <w:spacing w:after="240" w:line="240" w:lineRule="exact"/>
        <w:ind w:left="2160" w:right="1800"/>
      </w:pPr>
      <w:r>
        <w:t>Each and every second is worth with you .</w:t>
      </w:r>
    </w:p>
    <w:p>
      <w:pPr>
        <w:spacing w:after="0" w:line="240" w:lineRule="exact"/>
        <w:ind w:left="3600"/>
      </w:pPr>
      <w:r>
        <w:t>POOJA</w:t>
      </w:r>
    </w:p>
    <w:p>
      <w:pPr>
        <w:keepLines/>
        <w:spacing w:after="240" w:line="240" w:lineRule="exact"/>
        <w:ind w:left="2160" w:right="1800"/>
      </w:pPr>
      <w:r>
        <w:t>okay , we are going . Relax we are going . but next time ?</w:t>
      </w:r>
    </w:p>
    <w:p>
      <w:pPr>
        <w:spacing w:after="0" w:line="240" w:lineRule="exact"/>
        <w:ind w:left="3600"/>
      </w:pPr>
      <w:r>
        <w:t>KUSH</w:t>
      </w:r>
    </w:p>
    <w:p>
      <w:pPr>
        <w:keepLines/>
        <w:spacing w:after="240" w:line="240" w:lineRule="exact"/>
        <w:ind w:left="2160" w:right="1800"/>
      </w:pPr>
      <w:r>
        <w:t>Its a deal .</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 I ’ ll go to the reception , I ’ ll check in . You go to the washroom and i will give you the rook number .</w:t>
      </w:r>
    </w:p>
    <w:p>
      <w:pPr>
        <w:spacing w:after="0" w:line="240" w:lineRule="exact"/>
        <w:ind w:left="3600"/>
      </w:pPr>
      <w:r>
        <w:t>POOJA</w:t>
      </w:r>
    </w:p>
    <w:p>
      <w:pPr>
        <w:keepLines/>
        <w:spacing w:after="240" w:line="240" w:lineRule="exact"/>
        <w:ind w:left="2160" w:right="1800"/>
      </w:pPr>
      <w:r>
        <w:t>okay , so give me the cash ?</w:t>
      </w:r>
    </w:p>
    <w:p>
      <w:pPr>
        <w:spacing w:after="0" w:line="240" w:lineRule="exact"/>
        <w:ind w:left="3600"/>
      </w:pPr>
      <w:r>
        <w:t>KUSH</w:t>
      </w:r>
    </w:p>
    <w:p>
      <w:pPr>
        <w:keepLines/>
        <w:spacing w:after="240" w:line="240" w:lineRule="exact"/>
        <w:ind w:left="2160" w:right="1800"/>
      </w:pPr>
      <w:r>
        <w:t>Cash ? I dont have any cash . Take my card na !</w:t>
      </w:r>
    </w:p>
    <w:p>
      <w:pPr>
        <w:spacing w:after="0" w:line="240" w:lineRule="exact"/>
        <w:ind w:left="3600"/>
      </w:pPr>
      <w:r>
        <w:t>POOJA</w:t>
      </w:r>
    </w:p>
    <w:p>
      <w:pPr>
        <w:keepLines/>
        <w:spacing w:after="240" w:line="240" w:lineRule="exact"/>
        <w:ind w:left="2160" w:right="1800"/>
      </w:pPr>
      <w:r>
        <w:t>No , are you mad ? I dont want any drill . You should also not do that .</w:t>
      </w:r>
    </w:p>
    <w:p>
      <w:pPr>
        <w:spacing w:after="0" w:line="240" w:lineRule="exact"/>
        <w:ind w:left="3600"/>
      </w:pPr>
      <w:r>
        <w:t>KUSH</w:t>
      </w:r>
    </w:p>
    <w:p>
      <w:pPr>
        <w:keepLines/>
        <w:spacing w:after="240" w:line="240" w:lineRule="exact"/>
        <w:ind w:left="2160" w:right="1800"/>
      </w:pPr>
      <w:r>
        <w:t>yeah , you are right !</w:t>
      </w:r>
    </w:p>
    <w:p>
      <w:pPr>
        <w:spacing w:after="0" w:line="240" w:lineRule="exact"/>
        <w:ind w:left="3600"/>
      </w:pPr>
      <w:r>
        <w:t>KUSH</w:t>
      </w:r>
    </w:p>
    <w:p>
      <w:pPr>
        <w:keepLines/>
        <w:spacing w:after="240" w:line="240" w:lineRule="exact"/>
        <w:ind w:left="2160" w:right="1800"/>
      </w:pPr>
      <w:r>
        <w:t>Bhaiya , yaha ATM ke side mein rokna . Woh aapko bhi cash pay karna haina .</w:t>
      </w:r>
    </w:p>
    <w:p>
      <w:pPr>
        <w:keepNext/>
        <w:spacing w:after="240"/>
        <w:ind w:left="-720"/>
      </w:pPr>
      <w:r>
        <w:rPr>
          <w:b/>
        </w:rPr>
        <w:t>EXT. ATM FRONT. -EVENING</w:t>
      </w:r>
    </w:p>
    <w:p>
      <w:pPr>
        <w:spacing w:after="240" w:line="240" w:lineRule="exact"/>
        <w:ind w:left="720"/>
      </w:pPr>
      <w:r>
        <w:t>Driver stops the car near the ATM . Kush gets out of the carin a hurry . He then takes the cash out of the ATM and runtowards the car . Kush sits in the car and give the cash toPooja .</w:t>
      </w:r>
    </w:p>
    <w:p>
      <w:pPr>
        <w:keepNext/>
        <w:spacing w:after="240"/>
        <w:ind w:left="-720"/>
      </w:pPr>
      <w:r>
        <w:rPr>
          <w:b/>
        </w:rPr>
        <w:t>EXT/INT. HOTEL FRONT/BATHROOM/RECEPTION. -EVENING.</w:t>
      </w:r>
    </w:p>
    <w:p>
      <w:pPr>
        <w:spacing w:after="240" w:line="240" w:lineRule="exact"/>
        <w:ind w:left="720"/>
      </w:pPr>
      <w:r>
        <w:t>They reach the Hotel . The driver stops the car at the porch.The guard opens the gate for the lady . They both get out ofthe car . Pooja directly go towards the reception and Kushgoes to the washroom . Pooja is at the reception asking aboutthe presidential suit . Kush is very excited . He goes insidethe bathroom . He calls his friend Akash . He cuts the call . Gets out of the bathroom . Kush is in thewashroom and starts looking himself in the mirror , gettingready for the night.He puts some lotion on face . He looksdown and getting more desperate . He then messages Pooja Kush waits for few seconds . His phone reads..Pooja istyping..she takes few more seconds . Kush is waiting for herreply . Kush gets really confused with her reply . As he is typing , It Unmatches . Kush gets worried . He startslooking at his phone if its hanged or his phone has someproblem . Kush gets really stressed . He then rushes towardsthe reception . Kush gets really worried . He runs towards the gate . Lookseverywhere . He goes to the parking , running . He comes backat the porch , breathing heavily , really tensed . He thencalls his friend , Akash . WIDE SHOT OF KUSH STANDING IN FRONT OF THE GATE ALONE</w:t>
      </w:r>
    </w:p>
    <w:p>
      <w:pPr>
        <w:spacing w:after="0" w:line="240" w:lineRule="exact"/>
        <w:ind w:left="3600"/>
      </w:pPr>
      <w:r>
        <w:t>KUSH</w:t>
      </w:r>
    </w:p>
    <w:p>
      <w:pPr>
        <w:keepLines/>
        <w:spacing w:after="240" w:line="240" w:lineRule="exact"/>
        <w:ind w:left="2160" w:right="1800"/>
      </w:pPr>
      <w:r>
        <w:t>Bhai..toh soch nahi sakta mein kaha hu aur kya kar raha hu .</w:t>
      </w:r>
    </w:p>
    <w:p>
      <w:pPr>
        <w:spacing w:after="0" w:line="240" w:lineRule="exact"/>
        <w:ind w:left="3600"/>
      </w:pPr>
      <w:r>
        <w:t>AKASH</w:t>
      </w:r>
    </w:p>
    <w:p>
      <w:pPr>
        <w:keepLines/>
        <w:spacing w:after="240" w:line="240" w:lineRule="exact"/>
        <w:ind w:left="2160" w:right="1800"/>
      </w:pPr>
      <w:r>
        <w:t>Kya kar raha hai ?</w:t>
      </w:r>
    </w:p>
    <w:p>
      <w:pPr>
        <w:spacing w:after="0" w:line="240" w:lineRule="exact"/>
        <w:ind w:left="3600"/>
      </w:pPr>
      <w:r>
        <w:t>KUSH</w:t>
      </w:r>
    </w:p>
    <w:p>
      <w:pPr>
        <w:keepLines/>
        <w:spacing w:after="240" w:line="240" w:lineRule="exact"/>
        <w:ind w:left="2160" w:right="1800"/>
      </w:pPr>
      <w:r>
        <w:t>Woh chorh . Tu toh wahi kar raha hoga na , same saturday night , sam place , same people . And i am here doing something exceptional which you can ’ t imagine .</w:t>
      </w:r>
    </w:p>
    <w:p>
      <w:pPr>
        <w:spacing w:after="0" w:line="240" w:lineRule="exact"/>
        <w:ind w:left="3600"/>
      </w:pPr>
      <w:r>
        <w:t>AKASH</w:t>
      </w:r>
    </w:p>
    <w:p>
      <w:pPr>
        <w:keepLines/>
        <w:spacing w:after="240" w:line="240" w:lineRule="exact"/>
        <w:ind w:left="2160" w:right="1800"/>
      </w:pPr>
      <w:r>
        <w:t>Tere baaton se toh lag raha hai tu toilet mein baitha hai ?</w:t>
      </w:r>
    </w:p>
    <w:p>
      <w:pPr>
        <w:spacing w:after="0" w:line="240" w:lineRule="exact"/>
        <w:ind w:left="3600"/>
      </w:pPr>
      <w:r>
        <w:t>KUSH</w:t>
      </w:r>
    </w:p>
    <w:p>
      <w:pPr>
        <w:keepLines/>
        <w:spacing w:after="240" w:line="240" w:lineRule="exact"/>
        <w:ind w:left="2160" w:right="1800"/>
      </w:pPr>
      <w:r>
        <w:t>toilet mein ?</w:t>
      </w:r>
    </w:p>
    <w:p>
      <w:pPr>
        <w:spacing w:after="0" w:line="240" w:lineRule="exact"/>
        <w:ind w:left="3600"/>
      </w:pPr>
      <w:r>
        <w:t>AKASH</w:t>
      </w:r>
    </w:p>
    <w:p>
      <w:pPr>
        <w:keepLines/>
        <w:spacing w:after="240" w:line="240" w:lineRule="exact"/>
        <w:ind w:left="2160" w:right="1800"/>
      </w:pPr>
      <w:r>
        <w:t>Echo ho raha haina tera voice .</w:t>
      </w:r>
    </w:p>
    <w:p>
      <w:pPr>
        <w:spacing w:after="0" w:line="240" w:lineRule="exact"/>
        <w:ind w:left="3600"/>
      </w:pPr>
      <w:r>
        <w:t>KUSH</w:t>
      </w:r>
    </w:p>
    <w:p>
      <w:pPr>
        <w:keepLines/>
        <w:spacing w:after="240" w:line="240" w:lineRule="exact"/>
        <w:ind w:left="2160" w:right="1800"/>
      </w:pPr>
      <w:r>
        <w:t>chal saale , mujhe bore mat karo . Mein ja raha hu .</w:t>
      </w:r>
    </w:p>
    <w:p>
      <w:pPr>
        <w:spacing w:after="0" w:line="240" w:lineRule="exact"/>
        <w:ind w:left="3600"/>
      </w:pPr>
      <w:r>
        <w:t>KUSH</w:t>
      </w:r>
    </w:p>
    <w:p>
      <w:pPr>
        <w:keepLines/>
        <w:spacing w:after="240" w:line="240" w:lineRule="exact"/>
        <w:ind w:left="2160" w:right="1800"/>
      </w:pPr>
      <w:r>
        <w:t>baby..room number ?</w:t>
      </w:r>
    </w:p>
    <w:p>
      <w:pPr>
        <w:spacing w:after="0" w:line="240" w:lineRule="exact"/>
        <w:ind w:left="3600"/>
      </w:pPr>
      <w:r>
        <w:t>POOJA</w:t>
      </w:r>
    </w:p>
    <w:p>
      <w:pPr>
        <w:keepLines/>
        <w:spacing w:after="240" w:line="240" w:lineRule="exact"/>
        <w:ind w:left="2160" w:right="1800"/>
      </w:pPr>
      <w:r>
        <w:t>Thanks .</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 there was one lady no ? in yellow dress .</w:t>
      </w:r>
    </w:p>
    <w:p>
      <w:pPr>
        <w:spacing w:after="0" w:line="240" w:lineRule="exact"/>
        <w:ind w:left="3600"/>
      </w:pPr>
      <w:r>
        <w:t>RECEPTIONIST</w:t>
      </w:r>
    </w:p>
    <w:p>
      <w:pPr>
        <w:keepLines/>
        <w:spacing w:after="240" w:line="240" w:lineRule="exact"/>
        <w:ind w:left="2160" w:right="1800"/>
      </w:pPr>
      <w:r>
        <w:t>uh , yes ! She was asking about the Delhi tour guide map . She left .</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 ?</w:t>
      </w:r>
    </w:p>
    <w:p>
      <w:pPr>
        <w:spacing w:after="0" w:line="240" w:lineRule="exact"/>
        <w:ind w:left="3600"/>
      </w:pPr>
      <w:r>
        <w:t>KUSH</w:t>
      </w:r>
    </w:p>
    <w:p>
      <w:pPr>
        <w:keepLines/>
        <w:spacing w:after="240" w:line="240" w:lineRule="exact"/>
        <w:ind w:left="2160" w:right="1800"/>
      </w:pPr>
      <w:r>
        <w:t>Bhai..tu mujhe pick karlega ?</w:t>
      </w:r>
    </w:p>
    <w:p>
      <w:pPr>
        <w:keepNext/>
        <w:spacing w:after="240"/>
        <w:ind w:left="-720"/>
      </w:pPr>
      <w:r>
        <w:rPr>
          <w:b/>
        </w:rPr>
      </w:r>
    </w:p>
    <w:p>
      <w:pPr>
        <w:spacing w:after="240" w:line="240" w:lineRule="exact"/>
        <w:ind w:left="720"/>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7" Type="http://schemas.openxmlformats.org/officeDocument/2006/relationships/fontTable" Target="fontTable.xml"/><Relationship Id="rId3" Type="http://schemas.openxmlformats.org/officeDocument/2006/relationships/styles" Target="styles.xml"/><Relationship Id="rId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4" Type="http://schemas.microsoft.com/office/2007/relationships/stylesWithEffects" Target="stylesWithEffect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